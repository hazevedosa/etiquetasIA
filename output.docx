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Carimbo de data/hora</w:t>
            </w:r>
          </w:p>
        </w:tc>
        <w:tc>
          <w:tcPr>
            <w:tcW w:type="dxa" w:w="720"/>
          </w:tcPr>
          <w:p>
            <w:r>
              <w:t>Endereço de e-mail</w:t>
            </w:r>
          </w:p>
        </w:tc>
        <w:tc>
          <w:tcPr>
            <w:tcW w:type="dxa" w:w="720"/>
          </w:tcPr>
          <w:p>
            <w:r>
              <w:t>Nome Completo:</w:t>
            </w:r>
          </w:p>
        </w:tc>
        <w:tc>
          <w:tcPr>
            <w:tcW w:type="dxa" w:w="720"/>
          </w:tcPr>
          <w:p>
            <w:r>
              <w:t xml:space="preserve">Posto/Graduação </w:t>
              <w:br/>
              <w:t>(obs.: caso não seja militar, responda 'Civil'):</w:t>
            </w:r>
          </w:p>
        </w:tc>
        <w:tc>
          <w:tcPr>
            <w:tcW w:type="dxa" w:w="720"/>
          </w:tcPr>
          <w:p>
            <w:r>
              <w:t>Organização/Empresa a que pertence:</w:t>
            </w:r>
          </w:p>
        </w:tc>
        <w:tc>
          <w:tcPr>
            <w:tcW w:type="dxa" w:w="720"/>
          </w:tcPr>
          <w:p>
            <w:r>
              <w:t>Cargo/Função que ocupa:</w:t>
            </w:r>
          </w:p>
        </w:tc>
        <w:tc>
          <w:tcPr>
            <w:tcW w:type="dxa" w:w="720"/>
          </w:tcPr>
          <w:p>
            <w:r>
              <w:t>Telefone de Contato (com DDD):</w:t>
            </w:r>
          </w:p>
        </w:tc>
        <w:tc>
          <w:tcPr>
            <w:tcW w:type="dxa" w:w="720"/>
          </w:tcPr>
          <w:p>
            <w:r>
              <w:t>Forma de participação</w:t>
            </w:r>
          </w:p>
        </w:tc>
        <w:tc>
          <w:tcPr>
            <w:tcW w:type="dxa" w:w="720"/>
          </w:tcPr>
          <w:p>
            <w:r>
              <w:t>Quais são suas expectativas com relação ao simpósio?</w:t>
            </w:r>
          </w:p>
        </w:tc>
        <w:tc>
          <w:tcPr>
            <w:tcW w:type="dxa" w:w="720"/>
          </w:tcPr>
          <w:p>
            <w:r>
              <w:t>Possui alguma necessidade especial?</w:t>
            </w:r>
          </w:p>
        </w:tc>
        <w:tc>
          <w:tcPr>
            <w:tcW w:type="dxa" w:w="720"/>
          </w:tcPr>
          <w:p>
            <w:r>
              <w:t>Descreva suas necessidades especiais. Faremos o possível para atendê-las.</w:t>
            </w:r>
          </w:p>
        </w:tc>
        <w:tc>
          <w:tcPr>
            <w:tcW w:type="dxa" w:w="720"/>
          </w:tcPr>
          <w:p>
            <w:r>
              <w:t>Autoriza o compartilhamento de seus contatos com outros participantes do simpósio?</w:t>
            </w:r>
          </w:p>
        </w:tc>
      </w:tr>
      <w:tr>
        <w:tc>
          <w:tcPr>
            <w:tcW w:type="dxa" w:w="720"/>
          </w:tcPr>
          <w:p>
            <w:r>
              <w:t>2024-09-29 08:58:05.018000</w:t>
            </w:r>
          </w:p>
        </w:tc>
        <w:tc>
          <w:tcPr>
            <w:tcW w:type="dxa" w:w="720"/>
          </w:tcPr>
          <w:p>
            <w:r>
              <w:t>brunoncdantas@gmail.com</w:t>
            </w:r>
          </w:p>
        </w:tc>
        <w:tc>
          <w:tcPr>
            <w:tcW w:type="dxa" w:w="720"/>
          </w:tcPr>
          <w:p>
            <w:r>
              <w:t>Bruno Nardi de Carvalho Dantas</w:t>
            </w:r>
          </w:p>
        </w:tc>
        <w:tc>
          <w:tcPr>
            <w:tcW w:type="dxa" w:w="720"/>
          </w:tcPr>
          <w:p>
            <w:r>
              <w:t xml:space="preserve">Major </w:t>
            </w:r>
          </w:p>
        </w:tc>
        <w:tc>
          <w:tcPr>
            <w:tcW w:type="dxa" w:w="720"/>
          </w:tcPr>
          <w:p>
            <w:r>
              <w:t>CTEx</w:t>
            </w:r>
          </w:p>
        </w:tc>
        <w:tc>
          <w:tcPr>
            <w:tcW w:type="dxa" w:w="720"/>
          </w:tcPr>
          <w:p>
            <w:r>
              <w:t>Adjunto ao grupo de simuladores</w:t>
            </w:r>
          </w:p>
        </w:tc>
        <w:tc>
          <w:tcPr>
            <w:tcW w:type="dxa" w:w="720"/>
          </w:tcPr>
          <w:p>
            <w:r>
              <w:t>21 999129007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Espero que sejam apresentados os principais projetos com aplicação de inteligência artificial que estão sendo executados no presente e quais são as diretrizes e projetos que estão sendo vislumbrados para o futuro pelo escalão superior ( DCT, EME, MD)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2024-10-02 15:38:04.777000</w:t>
            </w:r>
          </w:p>
        </w:tc>
        <w:tc>
          <w:tcPr>
            <w:tcW w:type="dxa" w:w="720"/>
          </w:tcPr>
          <w:p>
            <w:r>
              <w:t>tigermbax@hotmail.com</w:t>
            </w:r>
          </w:p>
        </w:tc>
        <w:tc>
          <w:tcPr>
            <w:tcW w:type="dxa" w:w="720"/>
          </w:tcPr>
          <w:p>
            <w:r>
              <w:t xml:space="preserve">Tigernaque Pergentino de Sant'ana Junior </w:t>
            </w:r>
          </w:p>
        </w:tc>
        <w:tc>
          <w:tcPr>
            <w:tcW w:type="dxa" w:w="720"/>
          </w:tcPr>
          <w:p>
            <w:r>
              <w:t xml:space="preserve">Tenente-Coronel </w:t>
            </w:r>
          </w:p>
        </w:tc>
        <w:tc>
          <w:tcPr>
            <w:tcW w:type="dxa" w:w="720"/>
          </w:tcPr>
          <w:p>
            <w:r>
              <w:t xml:space="preserve">CEP/FDC </w:t>
            </w:r>
          </w:p>
        </w:tc>
        <w:tc>
          <w:tcPr>
            <w:tcW w:type="dxa" w:w="720"/>
          </w:tcPr>
          <w:p>
            <w:r>
              <w:t xml:space="preserve">Chefe da Seção de Coordenação Pedagógica </w:t>
            </w:r>
          </w:p>
        </w:tc>
        <w:tc>
          <w:tcPr>
            <w:tcW w:type="dxa" w:w="720"/>
          </w:tcPr>
          <w:p>
            <w:r>
              <w:t>21998750854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Adquirir novos conhecimentos sobre as possibilidades de uso da IA em apoio ao ensino militar.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2024-10-03 15:03:12.094000</w:t>
            </w:r>
          </w:p>
        </w:tc>
        <w:tc>
          <w:tcPr>
            <w:tcW w:type="dxa" w:w="720"/>
          </w:tcPr>
          <w:p>
            <w:r>
              <w:t>matheus.costa@ime.eb.br</w:t>
            </w:r>
          </w:p>
        </w:tc>
        <w:tc>
          <w:tcPr>
            <w:tcW w:type="dxa" w:w="720"/>
          </w:tcPr>
          <w:p>
            <w:r>
              <w:t>Matheus Máximo Canadas Costa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Instituto Militar de Engenharia </w:t>
            </w:r>
          </w:p>
        </w:tc>
        <w:tc>
          <w:tcPr>
            <w:tcW w:type="dxa" w:w="720"/>
          </w:tcPr>
          <w:p>
            <w:r>
              <w:t>Doutorando</w:t>
            </w:r>
          </w:p>
        </w:tc>
        <w:tc>
          <w:tcPr>
            <w:tcW w:type="dxa" w:w="720"/>
          </w:tcPr>
          <w:p>
            <w:r>
              <w:t>(21) 99370-1808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Enriquecedora. Espero aprofundar no tema e entender outras aplicações possíveis dessa grande área que é a Inteligência Artificial.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2024-10-04 10:03:43.277000</w:t>
            </w:r>
          </w:p>
        </w:tc>
        <w:tc>
          <w:tcPr>
            <w:tcW w:type="dxa" w:w="720"/>
          </w:tcPr>
          <w:p>
            <w:r>
              <w:t>thaissa@ime.eb.br</w:t>
            </w:r>
          </w:p>
        </w:tc>
        <w:tc>
          <w:tcPr>
            <w:tcW w:type="dxa" w:w="720"/>
          </w:tcPr>
          <w:p>
            <w:r>
              <w:t xml:space="preserve">Thaissa Sampaio Nunes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Instituto Militar de Engenharia </w:t>
            </w:r>
          </w:p>
        </w:tc>
        <w:tc>
          <w:tcPr>
            <w:tcW w:type="dxa" w:w="720"/>
          </w:tcPr>
          <w:p>
            <w:r>
              <w:t xml:space="preserve">Doutoranda </w:t>
            </w:r>
          </w:p>
        </w:tc>
        <w:tc>
          <w:tcPr>
            <w:tcW w:type="dxa" w:w="720"/>
          </w:tcPr>
          <w:p>
            <w:r>
              <w:t>21987353257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Conhecer o que já está sendo utilizado em termos de AI para defesa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2024-10-07 12:47:49.371000</w:t>
            </w:r>
          </w:p>
        </w:tc>
        <w:tc>
          <w:tcPr>
            <w:tcW w:type="dxa" w:w="720"/>
          </w:tcPr>
          <w:p>
            <w:r>
              <w:t>jlvoltan@hotmail.com</w:t>
            </w:r>
          </w:p>
        </w:tc>
        <w:tc>
          <w:tcPr>
            <w:tcW w:type="dxa" w:w="720"/>
          </w:tcPr>
          <w:p>
            <w:r>
              <w:t>José Luiz Neves Voltan</w:t>
            </w:r>
          </w:p>
        </w:tc>
        <w:tc>
          <w:tcPr>
            <w:tcW w:type="dxa" w:w="720"/>
          </w:tcPr>
          <w:p>
            <w:r>
              <w:t>Cap</w:t>
            </w:r>
          </w:p>
        </w:tc>
        <w:tc>
          <w:tcPr>
            <w:tcW w:type="dxa" w:w="720"/>
          </w:tcPr>
          <w:p>
            <w:r>
              <w:t>Centro de Desenvolvimento de Sistemas (CDS) (EB)</w:t>
            </w:r>
          </w:p>
        </w:tc>
        <w:tc>
          <w:tcPr>
            <w:tcW w:type="dxa" w:w="720"/>
          </w:tcPr>
          <w:p>
            <w:r>
              <w:t>Adjunto</w:t>
            </w:r>
          </w:p>
        </w:tc>
        <w:tc>
          <w:tcPr>
            <w:tcW w:type="dxa" w:w="720"/>
          </w:tcPr>
          <w:p>
            <w:r>
              <w:t>21998819800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Tomar conhecimento sobre outras iniciativas de IA no âmbito do EB.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2024-10-07 12:48:15.965000</w:t>
            </w:r>
          </w:p>
        </w:tc>
        <w:tc>
          <w:tcPr>
            <w:tcW w:type="dxa" w:w="720"/>
          </w:tcPr>
          <w:p>
            <w:r>
              <w:t>fcardoso@uea.edu.br</w:t>
            </w:r>
          </w:p>
        </w:tc>
        <w:tc>
          <w:tcPr>
            <w:tcW w:type="dxa" w:w="720"/>
          </w:tcPr>
          <w:p>
            <w:r>
              <w:t>Fabio de Sousa Cardoso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Universidade do Estado do Amazonas (UEA)</w:t>
            </w:r>
          </w:p>
        </w:tc>
        <w:tc>
          <w:tcPr>
            <w:tcW w:type="dxa" w:w="720"/>
          </w:tcPr>
          <w:p>
            <w:r>
              <w:t>Professor Universitário</w:t>
            </w:r>
          </w:p>
        </w:tc>
        <w:tc>
          <w:tcPr>
            <w:tcW w:type="dxa" w:w="720"/>
          </w:tcPr>
          <w:p>
            <w:r>
              <w:t>92 98117-9863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Participar como professor assistente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2024-10-07 18:21:09.144000</w:t>
            </w:r>
          </w:p>
        </w:tc>
        <w:tc>
          <w:tcPr>
            <w:tcW w:type="dxa" w:w="720"/>
          </w:tcPr>
          <w:p>
            <w:r>
              <w:t>fcardoso@uea.edu.br</w:t>
            </w:r>
          </w:p>
        </w:tc>
        <w:tc>
          <w:tcPr>
            <w:tcW w:type="dxa" w:w="720"/>
          </w:tcPr>
          <w:p>
            <w:r>
              <w:t>Fábio de Sousa Cardoso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Universidade do Estado do Amazonas</w:t>
            </w:r>
          </w:p>
        </w:tc>
        <w:tc>
          <w:tcPr>
            <w:tcW w:type="dxa" w:w="720"/>
          </w:tcPr>
          <w:p>
            <w:r>
              <w:t>Professor e Coordenador do Laboratório de Sistemas Embarcados</w:t>
            </w:r>
          </w:p>
        </w:tc>
        <w:tc>
          <w:tcPr>
            <w:tcW w:type="dxa" w:w="720"/>
          </w:tcPr>
          <w:p>
            <w:r>
              <w:t>92 91189863</w:t>
            </w:r>
          </w:p>
        </w:tc>
        <w:tc>
          <w:tcPr>
            <w:tcW w:type="dxa" w:w="720"/>
          </w:tcPr>
          <w:p>
            <w:r>
              <w:t>REPETIDO</w:t>
            </w:r>
          </w:p>
        </w:tc>
        <w:tc>
          <w:tcPr>
            <w:tcW w:type="dxa" w:w="720"/>
          </w:tcPr>
          <w:p>
            <w:r>
              <w:t>Conhecer as demandas das forças armadas na linha de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2024-10-08 09:12:42.525000</w:t>
            </w:r>
          </w:p>
        </w:tc>
        <w:tc>
          <w:tcPr>
            <w:tcW w:type="dxa" w:w="720"/>
          </w:tcPr>
          <w:p>
            <w:r>
              <w:t>ricardosilveira.mendes@eb.mil.br</w:t>
            </w:r>
          </w:p>
        </w:tc>
        <w:tc>
          <w:tcPr>
            <w:tcW w:type="dxa" w:w="720"/>
          </w:tcPr>
          <w:p>
            <w:r>
              <w:t>Ricardo Silveira Mendes Carvalho</w:t>
            </w:r>
          </w:p>
        </w:tc>
        <w:tc>
          <w:tcPr>
            <w:tcW w:type="dxa" w:w="720"/>
          </w:tcPr>
          <w:p>
            <w:r>
              <w:t>1° Ten</w:t>
            </w:r>
          </w:p>
        </w:tc>
        <w:tc>
          <w:tcPr>
            <w:tcW w:type="dxa" w:w="720"/>
          </w:tcPr>
          <w:p>
            <w:r>
              <w:t>CDS</w:t>
            </w:r>
          </w:p>
        </w:tc>
        <w:tc>
          <w:tcPr>
            <w:tcW w:type="dxa" w:w="720"/>
          </w:tcPr>
          <w:p>
            <w:r>
              <w:t>Adjunto Nucleo de Mineracao de Dados</w:t>
            </w:r>
          </w:p>
        </w:tc>
        <w:tc>
          <w:tcPr>
            <w:tcW w:type="dxa" w:w="720"/>
          </w:tcPr>
          <w:p>
            <w:r>
              <w:t>21965797498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Ter um bom debate sobre uso de IA no Exército e sair com novas ideias de aplicações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2024-10-08 13:22:19.117000</w:t>
            </w:r>
          </w:p>
        </w:tc>
        <w:tc>
          <w:tcPr>
            <w:tcW w:type="dxa" w:w="720"/>
          </w:tcPr>
          <w:p>
            <w:r>
              <w:t>daisy.albuquerque@eb.mil.br</w:t>
            </w:r>
          </w:p>
        </w:tc>
        <w:tc>
          <w:tcPr>
            <w:tcW w:type="dxa" w:w="720"/>
          </w:tcPr>
          <w:p>
            <w:r>
              <w:t>Daisy Cristine Albuquerque da Silva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DECEx</w:t>
            </w:r>
          </w:p>
        </w:tc>
        <w:tc>
          <w:tcPr>
            <w:tcW w:type="dxa" w:w="720"/>
          </w:tcPr>
          <w:p>
            <w:r>
              <w:t>Adj CADESM</w:t>
            </w:r>
          </w:p>
        </w:tc>
        <w:tc>
          <w:tcPr>
            <w:tcW w:type="dxa" w:w="720"/>
          </w:tcPr>
          <w:p>
            <w:r>
              <w:t>21 985478639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2024-10-08 15:11:33.956000</w:t>
            </w:r>
          </w:p>
        </w:tc>
        <w:tc>
          <w:tcPr>
            <w:tcW w:type="dxa" w:w="720"/>
          </w:tcPr>
          <w:p>
            <w:r>
              <w:t>julianobac@hotmail.com</w:t>
            </w:r>
          </w:p>
        </w:tc>
        <w:tc>
          <w:tcPr>
            <w:tcW w:type="dxa" w:w="720"/>
          </w:tcPr>
          <w:p>
            <w:r>
              <w:t xml:space="preserve">Juliano Bruno de Almeida Cardoso </w:t>
            </w:r>
          </w:p>
        </w:tc>
        <w:tc>
          <w:tcPr>
            <w:tcW w:type="dxa" w:w="720"/>
          </w:tcPr>
          <w:p>
            <w:r>
              <w:t>Cel R1</w:t>
            </w:r>
          </w:p>
        </w:tc>
        <w:tc>
          <w:tcPr>
            <w:tcW w:type="dxa" w:w="720"/>
          </w:tcPr>
          <w:p>
            <w:r>
              <w:t>DECEx</w:t>
            </w:r>
          </w:p>
        </w:tc>
        <w:tc>
          <w:tcPr>
            <w:tcW w:type="dxa" w:w="720"/>
          </w:tcPr>
          <w:p>
            <w:r>
              <w:t xml:space="preserve">Ch CADESM </w:t>
            </w:r>
          </w:p>
        </w:tc>
        <w:tc>
          <w:tcPr>
            <w:tcW w:type="dxa" w:w="720"/>
          </w:tcPr>
          <w:p>
            <w:r>
              <w:t xml:space="preserve">21 9 9929-0437 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Muito  boas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2024-10-09 16:52:54.130000</w:t>
            </w:r>
          </w:p>
        </w:tc>
        <w:tc>
          <w:tcPr>
            <w:tcW w:type="dxa" w:w="720"/>
          </w:tcPr>
          <w:p>
            <w:r>
              <w:t>ricardo.santana@ime.eb.br</w:t>
            </w:r>
          </w:p>
        </w:tc>
        <w:tc>
          <w:tcPr>
            <w:tcW w:type="dxa" w:w="720"/>
          </w:tcPr>
          <w:p>
            <w:r>
              <w:t>Ricardo Sant'Ana</w:t>
            </w:r>
          </w:p>
        </w:tc>
        <w:tc>
          <w:tcPr>
            <w:tcW w:type="dxa" w:w="720"/>
          </w:tcPr>
          <w:p>
            <w:r>
              <w:t>Cel R1</w:t>
            </w:r>
          </w:p>
        </w:tc>
        <w:tc>
          <w:tcPr>
            <w:tcW w:type="dxa" w:w="720"/>
          </w:tcPr>
          <w:p>
            <w:r>
              <w:t>Autônomo</w:t>
            </w:r>
          </w:p>
        </w:tc>
        <w:tc>
          <w:tcPr>
            <w:tcW w:type="dxa" w:w="720"/>
          </w:tcPr>
          <w:p>
            <w:r>
              <w:t>Autônomo</w:t>
            </w:r>
          </w:p>
        </w:tc>
        <w:tc>
          <w:tcPr>
            <w:tcW w:type="dxa" w:w="720"/>
          </w:tcPr>
          <w:p>
            <w:r>
              <w:t>61984154792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possibilidade de atualizar os conhecimentos, principalmente nos campos de aplicação de IA na defesa de forma prática.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2024-10-09 17:26:56.778000</w:t>
            </w:r>
          </w:p>
        </w:tc>
        <w:tc>
          <w:tcPr>
            <w:tcW w:type="dxa" w:w="720"/>
          </w:tcPr>
          <w:p>
            <w:r>
              <w:t>eng.rodrigo.martins.silva@gmail.com</w:t>
            </w:r>
          </w:p>
        </w:tc>
        <w:tc>
          <w:tcPr>
            <w:tcW w:type="dxa" w:w="720"/>
          </w:tcPr>
          <w:p>
            <w:r>
              <w:t>Rodrigo Martins da Silva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Telecall</w:t>
            </w:r>
          </w:p>
        </w:tc>
        <w:tc>
          <w:tcPr>
            <w:tcW w:type="dxa" w:w="720"/>
          </w:tcPr>
          <w:p>
            <w:r>
              <w:t>Diretor de Tecnologia da Informação</w:t>
            </w:r>
          </w:p>
        </w:tc>
        <w:tc>
          <w:tcPr>
            <w:tcW w:type="dxa" w:w="720"/>
          </w:tcPr>
          <w:p>
            <w:r>
              <w:t>21 9715050-43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2024-10-09 17:51:19.618000</w:t>
            </w:r>
          </w:p>
        </w:tc>
        <w:tc>
          <w:tcPr>
            <w:tcW w:type="dxa" w:w="720"/>
          </w:tcPr>
          <w:p>
            <w:r>
              <w:t>arguscavalcante@gmail.com</w:t>
            </w:r>
          </w:p>
        </w:tc>
        <w:tc>
          <w:tcPr>
            <w:tcW w:type="dxa" w:w="720"/>
          </w:tcPr>
          <w:p>
            <w:r>
              <w:t>Argus Antônio Barbosa Cavalcante</w:t>
            </w:r>
          </w:p>
        </w:tc>
        <w:tc>
          <w:tcPr>
            <w:tcW w:type="dxa" w:w="720"/>
          </w:tcPr>
          <w:p>
            <w:r>
              <w:t>Cicil</w:t>
            </w:r>
          </w:p>
        </w:tc>
        <w:tc>
          <w:tcPr>
            <w:tcW w:type="dxa" w:w="720"/>
          </w:tcPr>
          <w:p>
            <w:r>
              <w:t>IBM</w:t>
            </w:r>
          </w:p>
        </w:tc>
        <w:tc>
          <w:tcPr>
            <w:tcW w:type="dxa" w:w="720"/>
          </w:tcPr>
          <w:p>
            <w:r>
              <w:t>Sócio</w:t>
            </w:r>
          </w:p>
        </w:tc>
        <w:tc>
          <w:tcPr>
            <w:tcW w:type="dxa" w:w="720"/>
          </w:tcPr>
          <w:p>
            <w:r>
              <w:t>21971287885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Novidades e tendências em IA no Brasil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2024-10-09 19:06:11.899000</w:t>
            </w:r>
          </w:p>
        </w:tc>
        <w:tc>
          <w:tcPr>
            <w:tcW w:type="dxa" w:w="720"/>
          </w:tcPr>
          <w:p>
            <w:r>
              <w:t>romulo_tr@hotmail.com</w:t>
            </w:r>
          </w:p>
        </w:tc>
        <w:tc>
          <w:tcPr>
            <w:tcW w:type="dxa" w:w="720"/>
          </w:tcPr>
          <w:p>
            <w:r>
              <w:t>Rômulo Dias da Rocha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Educação Adventista</w:t>
            </w:r>
          </w:p>
        </w:tc>
        <w:tc>
          <w:tcPr>
            <w:tcW w:type="dxa" w:w="720"/>
          </w:tcPr>
          <w:p>
            <w:r>
              <w:t>Diretor Escolar</w:t>
            </w:r>
          </w:p>
        </w:tc>
        <w:tc>
          <w:tcPr>
            <w:tcW w:type="dxa" w:w="720"/>
          </w:tcPr>
          <w:p>
            <w:r>
              <w:t>21983977771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Aprender novas abordagens e reestabelecer o vínculo com a instituição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2024-10-10 08:43:11.738000</w:t>
            </w:r>
          </w:p>
        </w:tc>
        <w:tc>
          <w:tcPr>
            <w:tcW w:type="dxa" w:w="720"/>
          </w:tcPr>
          <w:p>
            <w:r>
              <w:t>rubens.caio@ime.eb.br</w:t>
            </w:r>
          </w:p>
        </w:tc>
        <w:tc>
          <w:tcPr>
            <w:tcW w:type="dxa" w:w="720"/>
          </w:tcPr>
          <w:p>
            <w:r>
              <w:t>Rubens Caio de Souza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 - PGED</w:t>
            </w:r>
          </w:p>
        </w:tc>
        <w:tc>
          <w:tcPr>
            <w:tcW w:type="dxa" w:w="720"/>
          </w:tcPr>
          <w:p>
            <w:r>
              <w:t>Doutorando</w:t>
            </w:r>
          </w:p>
        </w:tc>
        <w:tc>
          <w:tcPr>
            <w:tcW w:type="dxa" w:w="720"/>
          </w:tcPr>
          <w:p>
            <w:r>
              <w:t>21976941694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Minhas expectativas para o simpósio de inteligência artificial são muito altas. Vejo esse evento como uma oportunidade para expandir meu conhecimento nas últimas tendências e inovações na área. Espero também interagir com pesquisadores e profissionais que estão na vanguarda da IA, trocar ideias, explorar novas colaborações e obter insights sobre como a IA está sendo aplicada em diferentes setores.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2024-10-10 08:46:18.751000</w:t>
            </w:r>
          </w:p>
        </w:tc>
        <w:tc>
          <w:tcPr>
            <w:tcW w:type="dxa" w:w="720"/>
          </w:tcPr>
          <w:p>
            <w:r>
              <w:t>fernandes.juliana@ime.eb.br</w:t>
            </w:r>
          </w:p>
        </w:tc>
        <w:tc>
          <w:tcPr>
            <w:tcW w:type="dxa" w:w="720"/>
          </w:tcPr>
          <w:p>
            <w:r>
              <w:t>Juliana Jeniffer Fernandes de Souza Rêgo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Estudante de pós-graduação</w:t>
            </w:r>
          </w:p>
        </w:tc>
        <w:tc>
          <w:tcPr>
            <w:tcW w:type="dxa" w:w="720"/>
          </w:tcPr>
          <w:p>
            <w:r>
              <w:t>84999022642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Adquirir conhecimento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2024-10-10 09:18:38.455000</w:t>
            </w:r>
          </w:p>
        </w:tc>
        <w:tc>
          <w:tcPr>
            <w:tcW w:type="dxa" w:w="720"/>
          </w:tcPr>
          <w:p>
            <w:r>
              <w:t>victor.bastos@marinha.mil.br</w:t>
            </w:r>
          </w:p>
        </w:tc>
        <w:tc>
          <w:tcPr>
            <w:tcW w:type="dxa" w:w="720"/>
          </w:tcPr>
          <w:p>
            <w:r>
              <w:t>Victor Bastos Rodrigues</w:t>
            </w:r>
          </w:p>
        </w:tc>
        <w:tc>
          <w:tcPr>
            <w:tcW w:type="dxa" w:w="720"/>
          </w:tcPr>
          <w:p>
            <w:r>
              <w:t>Capitão-Tenente</w:t>
            </w:r>
          </w:p>
        </w:tc>
        <w:tc>
          <w:tcPr>
            <w:tcW w:type="dxa" w:w="720"/>
          </w:tcPr>
          <w:p>
            <w:r>
              <w:t>CIAA</w:t>
            </w:r>
          </w:p>
        </w:tc>
        <w:tc>
          <w:tcPr>
            <w:tcW w:type="dxa" w:w="720"/>
          </w:tcPr>
          <w:p>
            <w:r>
              <w:t>Coordenador e Instrutor do CApA-OF</w:t>
            </w:r>
          </w:p>
        </w:tc>
        <w:tc>
          <w:tcPr>
            <w:tcW w:type="dxa" w:w="720"/>
          </w:tcPr>
          <w:p>
            <w:r>
              <w:t>21 98265-0019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2024-10-10 09:31:53.308000</w:t>
            </w:r>
          </w:p>
        </w:tc>
        <w:tc>
          <w:tcPr>
            <w:tcW w:type="dxa" w:w="720"/>
          </w:tcPr>
          <w:p>
            <w:r>
              <w:t>pedro.castro@ime.eb.br</w:t>
            </w:r>
          </w:p>
        </w:tc>
        <w:tc>
          <w:tcPr>
            <w:tcW w:type="dxa" w:w="720"/>
          </w:tcPr>
          <w:p>
            <w:r>
              <w:t>Pedro Henrique Santana de Castro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Mestrando</w:t>
            </w:r>
          </w:p>
        </w:tc>
        <w:tc>
          <w:tcPr>
            <w:tcW w:type="dxa" w:w="720"/>
          </w:tcPr>
          <w:p>
            <w:r>
              <w:t>21987178865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Entender melhor o momento do uso de IA no mundo militar e possiveis usos pra melhoria no mundo civil.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2024-10-10 09:39:07.594000</w:t>
            </w:r>
          </w:p>
        </w:tc>
        <w:tc>
          <w:tcPr>
            <w:tcW w:type="dxa" w:w="720"/>
          </w:tcPr>
          <w:p>
            <w:r>
              <w:t>brenno.castro@ime.eb.br</w:t>
            </w:r>
          </w:p>
        </w:tc>
        <w:tc>
          <w:tcPr>
            <w:tcW w:type="dxa" w:w="720"/>
          </w:tcPr>
          <w:p>
            <w:r>
              <w:t>Brenno Moura Castro</w:t>
            </w:r>
          </w:p>
        </w:tc>
        <w:tc>
          <w:tcPr>
            <w:tcW w:type="dxa" w:w="720"/>
          </w:tcPr>
          <w:p>
            <w:r>
              <w:t>Capitão de Corveta</w:t>
            </w:r>
          </w:p>
        </w:tc>
        <w:tc>
          <w:tcPr>
            <w:tcW w:type="dxa" w:w="720"/>
          </w:tcPr>
          <w:p>
            <w:r>
              <w:t>Diretoria de Engenharia Naval</w:t>
            </w:r>
          </w:p>
        </w:tc>
        <w:tc>
          <w:tcPr>
            <w:tcW w:type="dxa" w:w="720"/>
          </w:tcPr>
          <w:p>
            <w:r>
              <w:t>Analista e Pesquisador</w:t>
            </w:r>
          </w:p>
        </w:tc>
        <w:tc>
          <w:tcPr>
            <w:tcW w:type="dxa" w:w="720"/>
          </w:tcPr>
          <w:p>
            <w:r>
              <w:t>21999164846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Acompanhar os novos insights de IA aplicada em produtos de defesa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2024-10-10 09:41:02.777000</w:t>
            </w:r>
          </w:p>
        </w:tc>
        <w:tc>
          <w:tcPr>
            <w:tcW w:type="dxa" w:w="720"/>
          </w:tcPr>
          <w:p>
            <w:r>
              <w:t>vitor.souza@ime.eb.br</w:t>
            </w:r>
          </w:p>
        </w:tc>
        <w:tc>
          <w:tcPr>
            <w:tcW w:type="dxa" w:w="720"/>
          </w:tcPr>
          <w:p>
            <w:r>
              <w:t xml:space="preserve">Vitor Amadeu Souza </w:t>
            </w:r>
          </w:p>
        </w:tc>
        <w:tc>
          <w:tcPr>
            <w:tcW w:type="dxa" w:w="720"/>
          </w:tcPr>
          <w:p>
            <w:r>
              <w:t xml:space="preserve">Cívil </w:t>
            </w:r>
          </w:p>
        </w:tc>
        <w:tc>
          <w:tcPr>
            <w:tcW w:type="dxa" w:w="720"/>
          </w:tcPr>
          <w:p>
            <w:r>
              <w:t xml:space="preserve">Cerne tecnologia </w:t>
            </w:r>
          </w:p>
        </w:tc>
        <w:tc>
          <w:tcPr>
            <w:tcW w:type="dxa" w:w="720"/>
          </w:tcPr>
          <w:p>
            <w:r>
              <w:t xml:space="preserve">Engenheiro </w:t>
            </w:r>
          </w:p>
        </w:tc>
        <w:tc>
          <w:tcPr>
            <w:tcW w:type="dxa" w:w="720"/>
          </w:tcPr>
          <w:p>
            <w:r>
              <w:t>21982609360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2024-10-10 10:03:43.973000</w:t>
            </w:r>
          </w:p>
        </w:tc>
        <w:tc>
          <w:tcPr>
            <w:tcW w:type="dxa" w:w="720"/>
          </w:tcPr>
          <w:p>
            <w:r>
              <w:t>fabio.pereira@ime.eb.br</w:t>
            </w:r>
          </w:p>
        </w:tc>
        <w:tc>
          <w:tcPr>
            <w:tcW w:type="dxa" w:w="720"/>
          </w:tcPr>
          <w:p>
            <w:r>
              <w:t>FABIO SEBASTIÃO PEREIRA DA SILVA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 xml:space="preserve">Discente de Mestrado </w:t>
            </w:r>
          </w:p>
        </w:tc>
        <w:tc>
          <w:tcPr>
            <w:tcW w:type="dxa" w:w="720"/>
          </w:tcPr>
          <w:p>
            <w:r>
              <w:t>21967271979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2024-10-10 10:33:20.152000</w:t>
            </w:r>
          </w:p>
        </w:tc>
        <w:tc>
          <w:tcPr>
            <w:tcW w:type="dxa" w:w="720"/>
          </w:tcPr>
          <w:p>
            <w:r>
              <w:t>romullogirardi@ime.eb.br</w:t>
            </w:r>
          </w:p>
        </w:tc>
        <w:tc>
          <w:tcPr>
            <w:tcW w:type="dxa" w:w="720"/>
          </w:tcPr>
          <w:p>
            <w:r>
              <w:t>Rômullo Girardi Moreira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Aluno de doutorado no PGED</w:t>
            </w:r>
          </w:p>
        </w:tc>
        <w:tc>
          <w:tcPr>
            <w:tcW w:type="dxa" w:w="720"/>
          </w:tcPr>
          <w:p>
            <w:r>
              <w:t>22988034442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2024-10-10 10:49:40.718000</w:t>
            </w:r>
          </w:p>
        </w:tc>
        <w:tc>
          <w:tcPr>
            <w:tcW w:type="dxa" w:w="720"/>
          </w:tcPr>
          <w:p>
            <w:r>
              <w:t>cunha.vinicius@ime.eb.br</w:t>
            </w:r>
          </w:p>
        </w:tc>
        <w:tc>
          <w:tcPr>
            <w:tcW w:type="dxa" w:w="720"/>
          </w:tcPr>
          <w:p>
            <w:r>
              <w:t xml:space="preserve">Vinícius Melquíades Scaldaferri da Cunha </w:t>
            </w:r>
          </w:p>
        </w:tc>
        <w:tc>
          <w:tcPr>
            <w:tcW w:type="dxa" w:w="720"/>
          </w:tcPr>
          <w:p>
            <w:r>
              <w:t>Maj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 xml:space="preserve">Alu C Doutorado PGED </w:t>
            </w:r>
          </w:p>
        </w:tc>
        <w:tc>
          <w:tcPr>
            <w:tcW w:type="dxa" w:w="720"/>
          </w:tcPr>
          <w:p>
            <w:r>
              <w:t>21988597455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Obter atualizações contextualizadas sobre o tema.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2024-10-10 11:31:30.502000</w:t>
            </w:r>
          </w:p>
        </w:tc>
        <w:tc>
          <w:tcPr>
            <w:tcW w:type="dxa" w:w="720"/>
          </w:tcPr>
          <w:p>
            <w:r>
              <w:t>andersonaa@gmail.com</w:t>
            </w:r>
          </w:p>
        </w:tc>
        <w:tc>
          <w:tcPr>
            <w:tcW w:type="dxa" w:w="720"/>
          </w:tcPr>
          <w:p>
            <w:r>
              <w:t>Anderson Alves de Albuquerque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 xml:space="preserve">Estudante </w:t>
            </w:r>
          </w:p>
        </w:tc>
        <w:tc>
          <w:tcPr>
            <w:tcW w:type="dxa" w:w="720"/>
          </w:tcPr>
          <w:p>
            <w:r>
              <w:t>21 97316-4006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Disciplina em cursos de Pós-graduação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2024-10-10 11:39:30</w:t>
            </w:r>
          </w:p>
        </w:tc>
        <w:tc>
          <w:tcPr>
            <w:tcW w:type="dxa" w:w="720"/>
          </w:tcPr>
          <w:p>
            <w:r>
              <w:t>marcela.robelo@ime.eb.br</w:t>
            </w:r>
          </w:p>
        </w:tc>
        <w:tc>
          <w:tcPr>
            <w:tcW w:type="dxa" w:w="720"/>
          </w:tcPr>
          <w:p>
            <w:r>
              <w:t>Marcela Rabelo De Lima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Engenharia de Defesa</w:t>
            </w:r>
          </w:p>
        </w:tc>
        <w:tc>
          <w:tcPr>
            <w:tcW w:type="dxa" w:w="720"/>
          </w:tcPr>
          <w:p>
            <w:r>
              <w:t>Mestranda</w:t>
            </w:r>
          </w:p>
        </w:tc>
        <w:tc>
          <w:tcPr>
            <w:tcW w:type="dxa" w:w="720"/>
          </w:tcPr>
          <w:p>
            <w:r>
              <w:t>96991580871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Uma vasto de aprendizado na  área de Inteligência artificial, contribuindo para meu conhecimento.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2024-10-10 11:58:29.246000</w:t>
            </w:r>
          </w:p>
        </w:tc>
        <w:tc>
          <w:tcPr>
            <w:tcW w:type="dxa" w:w="720"/>
          </w:tcPr>
          <w:p>
            <w:r>
              <w:t>madalena@marinha.mil.br</w:t>
            </w:r>
          </w:p>
        </w:tc>
        <w:tc>
          <w:tcPr>
            <w:tcW w:type="dxa" w:w="720"/>
          </w:tcPr>
          <w:p>
            <w:r>
              <w:t>Madalena Lopes e Silva</w:t>
            </w:r>
          </w:p>
        </w:tc>
        <w:tc>
          <w:tcPr>
            <w:tcW w:type="dxa" w:w="720"/>
          </w:tcPr>
          <w:p>
            <w:r>
              <w:t>Capitão de Corveta</w:t>
            </w:r>
          </w:p>
        </w:tc>
        <w:tc>
          <w:tcPr>
            <w:tcW w:type="dxa" w:w="720"/>
          </w:tcPr>
          <w:p>
            <w:r>
              <w:t>CASNAV</w:t>
            </w:r>
          </w:p>
        </w:tc>
        <w:tc>
          <w:tcPr>
            <w:tcW w:type="dxa" w:w="720"/>
          </w:tcPr>
          <w:p>
            <w:r>
              <w:t>Gerente de Projetos</w:t>
            </w:r>
          </w:p>
        </w:tc>
        <w:tc>
          <w:tcPr>
            <w:tcW w:type="dxa" w:w="720"/>
          </w:tcPr>
          <w:p>
            <w:r>
              <w:t>(21) 996901930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Troca de experiências de projetos em IA entre as Forças Armadas.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2024-10-10 13:03:26.468000</w:t>
            </w:r>
          </w:p>
        </w:tc>
        <w:tc>
          <w:tcPr>
            <w:tcW w:type="dxa" w:w="720"/>
          </w:tcPr>
          <w:p>
            <w:r>
              <w:t>leandro.moreira@ime.eb.br</w:t>
            </w:r>
          </w:p>
        </w:tc>
        <w:tc>
          <w:tcPr>
            <w:tcW w:type="dxa" w:w="720"/>
          </w:tcPr>
          <w:p>
            <w:r>
              <w:t xml:space="preserve">Leandro Moreira Costa Silva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 xml:space="preserve">Pós graduação </w:t>
            </w:r>
          </w:p>
        </w:tc>
        <w:tc>
          <w:tcPr>
            <w:tcW w:type="dxa" w:w="720"/>
          </w:tcPr>
          <w:p>
            <w:r>
              <w:t>21964530188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Conhecimentos sobre uso da IA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2024-10-10 13:36:41.242000</w:t>
            </w:r>
          </w:p>
        </w:tc>
        <w:tc>
          <w:tcPr>
            <w:tcW w:type="dxa" w:w="720"/>
          </w:tcPr>
          <w:p>
            <w:r>
              <w:t>vsofiste@ime.eb.br</w:t>
            </w:r>
          </w:p>
        </w:tc>
        <w:tc>
          <w:tcPr>
            <w:tcW w:type="dxa" w:w="720"/>
          </w:tcPr>
          <w:p>
            <w:r>
              <w:t>Viviane Viana Sofiste de Abreu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Aluna de pós graduação</w:t>
            </w:r>
          </w:p>
        </w:tc>
        <w:tc>
          <w:tcPr>
            <w:tcW w:type="dxa" w:w="720"/>
          </w:tcPr>
          <w:p>
            <w:r>
              <w:t>21975719832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2024-10-11 10:24:03.799000</w:t>
            </w:r>
          </w:p>
        </w:tc>
        <w:tc>
          <w:tcPr>
            <w:tcW w:type="dxa" w:w="720"/>
          </w:tcPr>
          <w:p>
            <w:r>
              <w:t>jones.avelino@marinha.mil.br</w:t>
            </w:r>
          </w:p>
        </w:tc>
        <w:tc>
          <w:tcPr>
            <w:tcW w:type="dxa" w:w="720"/>
          </w:tcPr>
          <w:p>
            <w:r>
              <w:t>Jones de Oliveira Avelino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Centro de Análises de Sistemas Navais (CASNAV)</w:t>
            </w:r>
          </w:p>
        </w:tc>
        <w:tc>
          <w:tcPr>
            <w:tcW w:type="dxa" w:w="720"/>
          </w:tcPr>
          <w:p>
            <w:r>
              <w:t>Gerente de Projeto</w:t>
            </w:r>
          </w:p>
        </w:tc>
        <w:tc>
          <w:tcPr>
            <w:tcW w:type="dxa" w:w="720"/>
          </w:tcPr>
          <w:p>
            <w:r>
              <w:t>21987865157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Observar as experiências adotadas com inteligência artificial, buscando meios para multiplicar nas operações da Marinha do Brasil.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2024-10-11 13:09:42.109000</w:t>
            </w:r>
          </w:p>
        </w:tc>
        <w:tc>
          <w:tcPr>
            <w:tcW w:type="dxa" w:w="720"/>
          </w:tcPr>
          <w:p>
            <w:r>
              <w:t>laslopes@ime.eb.br</w:t>
            </w:r>
          </w:p>
        </w:tc>
        <w:tc>
          <w:tcPr>
            <w:tcW w:type="dxa" w:w="720"/>
          </w:tcPr>
          <w:p>
            <w:r>
              <w:t>Luiz Antonio Silveira Lopes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021999114773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conhecer as tecnologias de IA empregadas atualmente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2024-10-11 14:51:49.791000</w:t>
            </w:r>
          </w:p>
        </w:tc>
        <w:tc>
          <w:tcPr>
            <w:tcW w:type="dxa" w:w="720"/>
          </w:tcPr>
          <w:p>
            <w:r>
              <w:t>ferrari@ime.eb.br</w:t>
            </w:r>
          </w:p>
        </w:tc>
        <w:tc>
          <w:tcPr>
            <w:tcW w:type="dxa" w:w="720"/>
          </w:tcPr>
          <w:p>
            <w:r>
              <w:t>Felipe Ferrari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 xml:space="preserve">Exército Brasileiro 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21993689315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Interagir com outros pesquisadores que atuam no tema IA.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2024-10-11 15:58:12.877000</w:t>
            </w:r>
          </w:p>
        </w:tc>
        <w:tc>
          <w:tcPr>
            <w:tcW w:type="dxa" w:w="720"/>
          </w:tcPr>
          <w:p>
            <w:r>
              <w:t>giulianna.santos@ime.eb.br</w:t>
            </w:r>
          </w:p>
        </w:tc>
        <w:tc>
          <w:tcPr>
            <w:tcW w:type="dxa" w:w="720"/>
          </w:tcPr>
          <w:p>
            <w:r>
              <w:t>Giulianna Dos Santos Pereira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Mestranda e doutoranda</w:t>
            </w:r>
          </w:p>
        </w:tc>
        <w:tc>
          <w:tcPr>
            <w:tcW w:type="dxa" w:w="720"/>
          </w:tcPr>
          <w:p>
            <w:r>
              <w:t>13974089641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2024-10-11 16:40:05.236000</w:t>
            </w:r>
          </w:p>
        </w:tc>
        <w:tc>
          <w:tcPr>
            <w:tcW w:type="dxa" w:w="720"/>
          </w:tcPr>
          <w:p>
            <w:r>
              <w:t>britto.bruno@ime.eb.br</w:t>
            </w:r>
          </w:p>
        </w:tc>
        <w:tc>
          <w:tcPr>
            <w:tcW w:type="dxa" w:w="720"/>
          </w:tcPr>
          <w:p>
            <w:r>
              <w:t>Bruno Rafael de Britto Costa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Instituto Militar de Engenharia</w:t>
            </w:r>
          </w:p>
        </w:tc>
        <w:tc>
          <w:tcPr>
            <w:tcW w:type="dxa" w:w="720"/>
          </w:tcPr>
          <w:p>
            <w:r>
              <w:t>Chefe da 1ª Seção de Gabinete</w:t>
            </w:r>
          </w:p>
        </w:tc>
        <w:tc>
          <w:tcPr>
            <w:tcW w:type="dxa" w:w="720"/>
          </w:tcPr>
          <w:p>
            <w:r>
              <w:t>61981512239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Aprender bastante sobre aplicações práticas de IA na área de Defesa.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2024-10-11 17:44:12.208000</w:t>
            </w:r>
          </w:p>
        </w:tc>
        <w:tc>
          <w:tcPr>
            <w:tcW w:type="dxa" w:w="720"/>
          </w:tcPr>
          <w:p>
            <w:r>
              <w:t>raphael.luiz@ime.eb.br</w:t>
            </w:r>
          </w:p>
        </w:tc>
        <w:tc>
          <w:tcPr>
            <w:tcW w:type="dxa" w:w="720"/>
          </w:tcPr>
          <w:p>
            <w:r>
              <w:t xml:space="preserve">Raphael Luiz França Greco </w:t>
            </w:r>
          </w:p>
        </w:tc>
        <w:tc>
          <w:tcPr>
            <w:tcW w:type="dxa" w:w="720"/>
          </w:tcPr>
          <w:p>
            <w:r>
              <w:t xml:space="preserve">Capitão </w:t>
            </w:r>
          </w:p>
        </w:tc>
        <w:tc>
          <w:tcPr>
            <w:tcW w:type="dxa" w:w="720"/>
          </w:tcPr>
          <w:p>
            <w:r>
              <w:t xml:space="preserve">IME </w:t>
            </w:r>
          </w:p>
        </w:tc>
        <w:tc>
          <w:tcPr>
            <w:tcW w:type="dxa" w:w="720"/>
          </w:tcPr>
          <w:p>
            <w:r>
              <w:t xml:space="preserve">Professor </w:t>
            </w:r>
          </w:p>
        </w:tc>
        <w:tc>
          <w:tcPr>
            <w:tcW w:type="dxa" w:w="720"/>
          </w:tcPr>
          <w:p>
            <w:r>
              <w:t>21994775486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2024-10-11 21:27:26.307000</w:t>
            </w:r>
          </w:p>
        </w:tc>
        <w:tc>
          <w:tcPr>
            <w:tcW w:type="dxa" w:w="720"/>
          </w:tcPr>
          <w:p>
            <w:r>
              <w:t>israelrrufrj@gmail.com</w:t>
            </w:r>
          </w:p>
        </w:tc>
        <w:tc>
          <w:tcPr>
            <w:tcW w:type="dxa" w:w="720"/>
          </w:tcPr>
          <w:p>
            <w:r>
              <w:t>Israel Rocha Ribeiro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Universidade Federal do Rio de Janeiro</w:t>
            </w:r>
          </w:p>
        </w:tc>
        <w:tc>
          <w:tcPr>
            <w:tcW w:type="dxa" w:w="720"/>
          </w:tcPr>
          <w:p>
            <w:r>
              <w:t>Estudante</w:t>
            </w:r>
          </w:p>
        </w:tc>
        <w:tc>
          <w:tcPr>
            <w:tcW w:type="dxa" w:w="720"/>
          </w:tcPr>
          <w:p>
            <w:r>
              <w:t>21982954267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Animado em aprender sobre as inovações do uso de IA na Defesa Nacional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2024-10-11 21:40:46.958000</w:t>
            </w:r>
          </w:p>
        </w:tc>
        <w:tc>
          <w:tcPr>
            <w:tcW w:type="dxa" w:w="720"/>
          </w:tcPr>
          <w:p>
            <w:r>
              <w:t>davicreis05@gmail.com</w:t>
            </w:r>
          </w:p>
        </w:tc>
        <w:tc>
          <w:tcPr>
            <w:tcW w:type="dxa" w:w="720"/>
          </w:tcPr>
          <w:p>
            <w:r>
              <w:t>Davi Carvalho Reis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UFRJ</w:t>
            </w:r>
          </w:p>
        </w:tc>
        <w:tc>
          <w:tcPr>
            <w:tcW w:type="dxa" w:w="720"/>
          </w:tcPr>
          <w:p>
            <w:r>
              <w:t>Estudante</w:t>
            </w:r>
          </w:p>
        </w:tc>
        <w:tc>
          <w:tcPr>
            <w:tcW w:type="dxa" w:w="720"/>
          </w:tcPr>
          <w:p>
            <w:r>
              <w:t>21987330300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Obter mais conhecimento sobre o tema de Defesa Nacional e o Futuro das tecnologias.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2024-10-11 21:41:05.446000</w:t>
            </w:r>
          </w:p>
        </w:tc>
        <w:tc>
          <w:tcPr>
            <w:tcW w:type="dxa" w:w="720"/>
          </w:tcPr>
          <w:p>
            <w:r>
              <w:t>caue.areas16@gmail.com</w:t>
            </w:r>
          </w:p>
        </w:tc>
        <w:tc>
          <w:tcPr>
            <w:tcW w:type="dxa" w:w="720"/>
          </w:tcPr>
          <w:p>
            <w:r>
              <w:t>Cauê Arêas de Sousa Nonato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UFRJ</w:t>
            </w:r>
          </w:p>
        </w:tc>
        <w:tc>
          <w:tcPr>
            <w:tcW w:type="dxa" w:w="720"/>
          </w:tcPr>
          <w:p>
            <w:r>
              <w:t>Estudante</w:t>
            </w:r>
          </w:p>
        </w:tc>
        <w:tc>
          <w:tcPr>
            <w:tcW w:type="dxa" w:w="720"/>
          </w:tcPr>
          <w:p>
            <w:r>
              <w:t>21982334281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adquirir conhecimento e expandir ideias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2024-10-11 21:43:55.356000</w:t>
            </w:r>
          </w:p>
        </w:tc>
        <w:tc>
          <w:tcPr>
            <w:tcW w:type="dxa" w:w="720"/>
          </w:tcPr>
          <w:p>
            <w:r>
              <w:t>luizfilipemeireles@outlook.com</w:t>
            </w:r>
          </w:p>
        </w:tc>
        <w:tc>
          <w:tcPr>
            <w:tcW w:type="dxa" w:w="720"/>
          </w:tcPr>
          <w:p>
            <w:r>
              <w:t xml:space="preserve">Luiz Filipe Magalhães Meireles </w:t>
            </w:r>
          </w:p>
        </w:tc>
        <w:tc>
          <w:tcPr>
            <w:tcW w:type="dxa" w:w="720"/>
          </w:tcPr>
          <w:p>
            <w:r>
              <w:t>Civil.</w:t>
            </w:r>
          </w:p>
        </w:tc>
        <w:tc>
          <w:tcPr>
            <w:tcW w:type="dxa" w:w="720"/>
          </w:tcPr>
          <w:p>
            <w:r>
              <w:t>UFRJ.</w:t>
            </w:r>
          </w:p>
        </w:tc>
        <w:tc>
          <w:tcPr>
            <w:tcW w:type="dxa" w:w="720"/>
          </w:tcPr>
          <w:p>
            <w:r>
              <w:t>Discente do curso Defesa e Gestão Estratégica Internacional.</w:t>
            </w:r>
          </w:p>
        </w:tc>
        <w:tc>
          <w:tcPr>
            <w:tcW w:type="dxa" w:w="720"/>
          </w:tcPr>
          <w:p>
            <w:r>
              <w:t>+55 24992021345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Aprender mais sobre o estudo de defesa e sobre o Exército Brasileiro.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2024-10-11 21:44:33.345000</w:t>
            </w:r>
          </w:p>
        </w:tc>
        <w:tc>
          <w:tcPr>
            <w:tcW w:type="dxa" w:w="720"/>
          </w:tcPr>
          <w:p>
            <w:r>
              <w:t>arthuragsp@gmail.com</w:t>
            </w:r>
          </w:p>
        </w:tc>
        <w:tc>
          <w:tcPr>
            <w:tcW w:type="dxa" w:w="720"/>
          </w:tcPr>
          <w:p>
            <w:r>
              <w:t>Arthur Gabriel Soares Pereira</w:t>
            </w:r>
          </w:p>
        </w:tc>
        <w:tc>
          <w:tcPr>
            <w:tcW w:type="dxa" w:w="720"/>
          </w:tcPr>
          <w:p>
            <w:r>
              <w:t xml:space="preserve">Civil - Defesa e Gestão Estratégica Internacional </w:t>
            </w:r>
          </w:p>
        </w:tc>
        <w:tc>
          <w:tcPr>
            <w:tcW w:type="dxa" w:w="720"/>
          </w:tcPr>
          <w:p>
            <w:r>
              <w:t>UFRJ</w:t>
            </w:r>
          </w:p>
        </w:tc>
        <w:tc>
          <w:tcPr>
            <w:tcW w:type="dxa" w:w="720"/>
          </w:tcPr>
          <w:p>
            <w:r>
              <w:t xml:space="preserve">Estudante </w:t>
            </w:r>
          </w:p>
        </w:tc>
        <w:tc>
          <w:tcPr>
            <w:tcW w:type="dxa" w:w="720"/>
          </w:tcPr>
          <w:p>
            <w:r>
              <w:t>24 999262187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Espero conhecer a visão militar sobre IA e como isso seria aplicado nas agendas de defesa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2024-10-11 23:10:55.587000</w:t>
            </w:r>
          </w:p>
        </w:tc>
        <w:tc>
          <w:tcPr>
            <w:tcW w:type="dxa" w:w="720"/>
          </w:tcPr>
          <w:p>
            <w:r>
              <w:t>robsonrtp@fab.mil.br</w:t>
            </w:r>
          </w:p>
        </w:tc>
        <w:tc>
          <w:tcPr>
            <w:tcW w:type="dxa" w:w="720"/>
          </w:tcPr>
          <w:p>
            <w:r>
              <w:t>Robson Teles Peixoto</w:t>
            </w:r>
          </w:p>
        </w:tc>
        <w:tc>
          <w:tcPr>
            <w:tcW w:type="dxa" w:w="720"/>
          </w:tcPr>
          <w:p>
            <w:r>
              <w:t xml:space="preserve">CEL </w:t>
            </w:r>
          </w:p>
        </w:tc>
        <w:tc>
          <w:tcPr>
            <w:tcW w:type="dxa" w:w="720"/>
          </w:tcPr>
          <w:p>
            <w:r>
              <w:t>Instituto de Economia,  Finanças e Administração da Aeronáutica</w:t>
            </w:r>
          </w:p>
        </w:tc>
        <w:tc>
          <w:tcPr>
            <w:tcW w:type="dxa" w:w="720"/>
          </w:tcPr>
          <w:p>
            <w:r>
              <w:t>Diretor.</w:t>
            </w:r>
          </w:p>
        </w:tc>
        <w:tc>
          <w:tcPr>
            <w:tcW w:type="dxa" w:w="720"/>
          </w:tcPr>
          <w:p>
            <w:r>
              <w:t>12981756451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Atualização de informações, busca por parcerias e conexões.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2024-10-11 23:31:29.621000</w:t>
            </w:r>
          </w:p>
        </w:tc>
        <w:tc>
          <w:tcPr>
            <w:tcW w:type="dxa" w:w="720"/>
          </w:tcPr>
          <w:p>
            <w:r>
              <w:t>leticiam.martinspereira@gmail.com</w:t>
            </w:r>
          </w:p>
        </w:tc>
        <w:tc>
          <w:tcPr>
            <w:tcW w:type="dxa" w:w="720"/>
          </w:tcPr>
          <w:p>
            <w:r>
              <w:t>Letícia Maria Martins Pereira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UFRJ/PUC-Rio</w:t>
            </w:r>
          </w:p>
        </w:tc>
        <w:tc>
          <w:tcPr>
            <w:tcW w:type="dxa" w:w="720"/>
          </w:tcPr>
          <w:p>
            <w:r>
              <w:t>Estudante</w:t>
            </w:r>
          </w:p>
        </w:tc>
        <w:tc>
          <w:tcPr>
            <w:tcW w:type="dxa" w:w="720"/>
          </w:tcPr>
          <w:p>
            <w:r>
              <w:t>21981615848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2024-10-12 10:23:48.078000</w:t>
            </w:r>
          </w:p>
        </w:tc>
        <w:tc>
          <w:tcPr>
            <w:tcW w:type="dxa" w:w="720"/>
          </w:tcPr>
          <w:p>
            <w:r>
              <w:t>alexandre.pinheiro@ctemmais.org</w:t>
            </w:r>
          </w:p>
        </w:tc>
        <w:tc>
          <w:tcPr>
            <w:tcW w:type="dxa" w:w="720"/>
          </w:tcPr>
          <w:p>
            <w:r>
              <w:t>Alexandre Gomes Pinheiro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Instituto CTEM+</w:t>
            </w:r>
          </w:p>
        </w:tc>
        <w:tc>
          <w:tcPr>
            <w:tcW w:type="dxa" w:w="720"/>
          </w:tcPr>
          <w:p>
            <w:r>
              <w:t>Diretor de Pesquisa, Ciência e Tecnologia</w:t>
            </w:r>
          </w:p>
        </w:tc>
        <w:tc>
          <w:tcPr>
            <w:tcW w:type="dxa" w:w="720"/>
          </w:tcPr>
          <w:p>
            <w:r>
              <w:t>85992633642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Identificar oportunidades de contribuição com nossas FFAA com uso de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2024-10-12 11:38:55.663000</w:t>
            </w:r>
          </w:p>
        </w:tc>
        <w:tc>
          <w:tcPr>
            <w:tcW w:type="dxa" w:w="720"/>
          </w:tcPr>
          <w:p>
            <w:r>
              <w:t>william.pinho@edu.unirio.br</w:t>
            </w:r>
          </w:p>
        </w:tc>
        <w:tc>
          <w:tcPr>
            <w:tcW w:type="dxa" w:w="720"/>
          </w:tcPr>
          <w:p>
            <w:r>
              <w:t>William Moreira de Pinho</w:t>
            </w:r>
          </w:p>
        </w:tc>
        <w:tc>
          <w:tcPr>
            <w:tcW w:type="dxa" w:w="720"/>
          </w:tcPr>
          <w:p>
            <w:r>
              <w:t>CAP</w:t>
            </w:r>
          </w:p>
        </w:tc>
        <w:tc>
          <w:tcPr>
            <w:tcW w:type="dxa" w:w="720"/>
          </w:tcPr>
          <w:p>
            <w:r>
              <w:t>Departamento de Educação e Cultura do Exército</w:t>
            </w:r>
          </w:p>
        </w:tc>
        <w:tc>
          <w:tcPr>
            <w:tcW w:type="dxa" w:w="720"/>
          </w:tcPr>
          <w:p>
            <w:r>
              <w:t>Arquiteto de Software</w:t>
            </w:r>
          </w:p>
        </w:tc>
        <w:tc>
          <w:tcPr>
            <w:tcW w:type="dxa" w:w="720"/>
          </w:tcPr>
          <w:p>
            <w:r>
              <w:t>(21) 97901-6123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Entender como a IA está sendo pensada, planejada e utilizada no âmbito do Exército Brasileiro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2024-10-12 11:51:04.610000</w:t>
            </w:r>
          </w:p>
        </w:tc>
        <w:tc>
          <w:tcPr>
            <w:tcW w:type="dxa" w:w="720"/>
          </w:tcPr>
          <w:p>
            <w:r>
              <w:t>iury.cavalcante@gmail.com</w:t>
            </w:r>
          </w:p>
        </w:tc>
        <w:tc>
          <w:tcPr>
            <w:tcW w:type="dxa" w:w="720"/>
          </w:tcPr>
          <w:p>
            <w:r>
              <w:t>Iury Cavalcante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UNIRIO</w:t>
            </w:r>
          </w:p>
        </w:tc>
        <w:tc>
          <w:tcPr>
            <w:tcW w:type="dxa" w:w="720"/>
          </w:tcPr>
          <w:p>
            <w:r>
              <w:t>Aluno de Mestrado</w:t>
            </w:r>
          </w:p>
        </w:tc>
        <w:tc>
          <w:tcPr>
            <w:tcW w:type="dxa" w:w="720"/>
          </w:tcPr>
          <w:p>
            <w:r>
              <w:t>21988039300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2024-10-12 18:06:29.289000</w:t>
            </w:r>
          </w:p>
        </w:tc>
        <w:tc>
          <w:tcPr>
            <w:tcW w:type="dxa" w:w="720"/>
          </w:tcPr>
          <w:p>
            <w:r>
              <w:t>martinsqueirozmmbq@fab.mil.br</w:t>
            </w:r>
          </w:p>
        </w:tc>
        <w:tc>
          <w:tcPr>
            <w:tcW w:type="dxa" w:w="720"/>
          </w:tcPr>
          <w:p>
            <w:r>
              <w:t>Matheus Martins Barbosa de Queiroz</w:t>
            </w:r>
          </w:p>
        </w:tc>
        <w:tc>
          <w:tcPr>
            <w:tcW w:type="dxa" w:w="720"/>
          </w:tcPr>
          <w:p>
            <w:r>
              <w:t>1º Ten</w:t>
            </w:r>
          </w:p>
        </w:tc>
        <w:tc>
          <w:tcPr>
            <w:tcW w:type="dxa" w:w="720"/>
          </w:tcPr>
          <w:p>
            <w:r>
              <w:t>Base Aérea de Florianópolis</w:t>
            </w:r>
          </w:p>
        </w:tc>
        <w:tc>
          <w:tcPr>
            <w:tcW w:type="dxa" w:w="720"/>
          </w:tcPr>
          <w:p>
            <w:r>
              <w:t>Chefe da S4</w:t>
            </w:r>
          </w:p>
        </w:tc>
        <w:tc>
          <w:tcPr>
            <w:tcW w:type="dxa" w:w="720"/>
          </w:tcPr>
          <w:p>
            <w:r>
              <w:t>21983229642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2024-10-13 06:15:12.354000</w:t>
            </w:r>
          </w:p>
        </w:tc>
        <w:tc>
          <w:tcPr>
            <w:tcW w:type="dxa" w:w="720"/>
          </w:tcPr>
          <w:p>
            <w:r>
              <w:t>anabarreto@ime.eb.br</w:t>
            </w:r>
          </w:p>
        </w:tc>
        <w:tc>
          <w:tcPr>
            <w:tcW w:type="dxa" w:w="720"/>
          </w:tcPr>
          <w:p>
            <w:r>
              <w:t>Ana Lúcia Barreto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Colégio Militar do Rio de Janeiro </w:t>
            </w:r>
          </w:p>
        </w:tc>
        <w:tc>
          <w:tcPr>
            <w:tcW w:type="dxa" w:w="720"/>
          </w:tcPr>
          <w:p>
            <w:r>
              <w:t>Coordenador TI</w:t>
            </w:r>
          </w:p>
        </w:tc>
        <w:tc>
          <w:tcPr>
            <w:tcW w:type="dxa" w:w="720"/>
          </w:tcPr>
          <w:p>
            <w:r>
              <w:t>21999569493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 xml:space="preserve">Atualizar o meu conhecimento na área e difundi-lo junto a comunidade acadêmica.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10:53:15.127000</w:t>
            </w:r>
          </w:p>
        </w:tc>
        <w:tc>
          <w:tcPr>
            <w:tcW w:type="dxa" w:w="720"/>
          </w:tcPr>
          <w:p>
            <w:r>
              <w:t>victorsiqueira20222@gmail.com</w:t>
            </w:r>
          </w:p>
        </w:tc>
        <w:tc>
          <w:tcPr>
            <w:tcW w:type="dxa" w:w="720"/>
          </w:tcPr>
          <w:p>
            <w:r>
              <w:t>Victor Siqueira de Azevedo Rodrigues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UFRJ</w:t>
            </w:r>
          </w:p>
        </w:tc>
        <w:tc>
          <w:tcPr>
            <w:tcW w:type="dxa" w:w="720"/>
          </w:tcPr>
          <w:p>
            <w:r>
              <w:t>Aluno</w:t>
            </w:r>
          </w:p>
        </w:tc>
        <w:tc>
          <w:tcPr>
            <w:tcW w:type="dxa" w:w="720"/>
          </w:tcPr>
          <w:p>
            <w:r>
              <w:t>21 96920-3447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Alta expectativa para que possa adquirir conhecimento e experiência.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12:36:45.155000</w:t>
            </w:r>
          </w:p>
        </w:tc>
        <w:tc>
          <w:tcPr>
            <w:tcW w:type="dxa" w:w="720"/>
          </w:tcPr>
          <w:p>
            <w:r>
              <w:t>langendorf.daniel@ime.eb.br</w:t>
            </w:r>
          </w:p>
        </w:tc>
        <w:tc>
          <w:tcPr>
            <w:tcW w:type="dxa" w:w="720"/>
          </w:tcPr>
          <w:p>
            <w:r>
              <w:t>José Daniel Langendorf da Silva</w:t>
            </w:r>
          </w:p>
        </w:tc>
        <w:tc>
          <w:tcPr>
            <w:tcW w:type="dxa" w:w="720"/>
          </w:tcPr>
          <w:p>
            <w:r>
              <w:t>Cap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adj Seç Gab/1</w:t>
            </w:r>
          </w:p>
        </w:tc>
        <w:tc>
          <w:tcPr>
            <w:tcW w:type="dxa" w:w="720"/>
          </w:tcPr>
          <w:p>
            <w:r>
              <w:t>12982377562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2024-10-13 12:57:53.910000</w:t>
            </w:r>
          </w:p>
        </w:tc>
        <w:tc>
          <w:tcPr>
            <w:tcW w:type="dxa" w:w="720"/>
          </w:tcPr>
          <w:p>
            <w:r>
              <w:t>af2website@gmail.com</w:t>
            </w:r>
          </w:p>
        </w:tc>
        <w:tc>
          <w:tcPr>
            <w:tcW w:type="dxa" w:w="720"/>
          </w:tcPr>
          <w:p>
            <w:r>
              <w:t>Aldo Faria Costa</w:t>
            </w:r>
          </w:p>
        </w:tc>
        <w:tc>
          <w:tcPr>
            <w:tcW w:type="dxa" w:w="720"/>
          </w:tcPr>
          <w:p>
            <w:r>
              <w:t>3º Sargento QPE - Comunicação PMMG</w:t>
            </w:r>
          </w:p>
        </w:tc>
        <w:tc>
          <w:tcPr>
            <w:tcW w:type="dxa" w:w="720"/>
          </w:tcPr>
          <w:p>
            <w:r>
              <w:t>PMMG</w:t>
            </w:r>
          </w:p>
        </w:tc>
        <w:tc>
          <w:tcPr>
            <w:tcW w:type="dxa" w:w="720"/>
          </w:tcPr>
          <w:p>
            <w:r>
              <w:t>TI - Pericia Forense Computacional e Mobile</w:t>
            </w:r>
          </w:p>
        </w:tc>
        <w:tc>
          <w:tcPr>
            <w:tcW w:type="dxa" w:w="720"/>
          </w:tcPr>
          <w:p>
            <w:r>
              <w:t>31991600734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Melhores</w:t>
            </w:r>
          </w:p>
        </w:tc>
        <w:tc>
          <w:tcPr>
            <w:tcW w:type="dxa" w:w="720"/>
          </w:tcPr>
          <w:p>
            <w:r>
              <w:t>Sim</w:t>
            </w:r>
          </w:p>
        </w:tc>
        <w:tc>
          <w:tcPr>
            <w:tcW w:type="dxa" w:w="720"/>
          </w:tcPr>
          <w:p>
            <w:r>
              <w:t>Não tenho.</w:t>
            </w:r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13:40:24.820000</w:t>
            </w:r>
          </w:p>
        </w:tc>
        <w:tc>
          <w:tcPr>
            <w:tcW w:type="dxa" w:w="720"/>
          </w:tcPr>
          <w:p>
            <w:r>
              <w:t>alyson.santos@ifam.edu.br</w:t>
            </w:r>
          </w:p>
        </w:tc>
        <w:tc>
          <w:tcPr>
            <w:tcW w:type="dxa" w:w="720"/>
          </w:tcPr>
          <w:p>
            <w:r>
              <w:t xml:space="preserve">Alyson de Jesus dos Santos 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 xml:space="preserve">Instituto Federal Amazonas </w:t>
            </w:r>
          </w:p>
        </w:tc>
        <w:tc>
          <w:tcPr>
            <w:tcW w:type="dxa" w:w="720"/>
          </w:tcPr>
          <w:p>
            <w:r>
              <w:t xml:space="preserve">Docente </w:t>
            </w:r>
          </w:p>
        </w:tc>
        <w:tc>
          <w:tcPr>
            <w:tcW w:type="dxa" w:w="720"/>
          </w:tcPr>
          <w:p>
            <w:r>
              <w:t>92991625343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13:48:00.374000</w:t>
            </w:r>
          </w:p>
        </w:tc>
        <w:tc>
          <w:tcPr>
            <w:tcW w:type="dxa" w:w="720"/>
          </w:tcPr>
          <w:p>
            <w:r>
              <w:t>edilson.farias@clubedenegociadores.com</w:t>
            </w:r>
          </w:p>
        </w:tc>
        <w:tc>
          <w:tcPr>
            <w:tcW w:type="dxa" w:w="720"/>
          </w:tcPr>
          <w:p>
            <w:r>
              <w:t>Edilson Antunes de Farias</w:t>
            </w:r>
          </w:p>
        </w:tc>
        <w:tc>
          <w:tcPr>
            <w:tcW w:type="dxa" w:w="720"/>
          </w:tcPr>
          <w:p>
            <w:r>
              <w:t>Capitão de Mar e Guerra</w:t>
            </w:r>
          </w:p>
        </w:tc>
        <w:tc>
          <w:tcPr>
            <w:tcW w:type="dxa" w:w="720"/>
          </w:tcPr>
          <w:p>
            <w:r>
              <w:t>CIANB</w:t>
            </w:r>
          </w:p>
        </w:tc>
        <w:tc>
          <w:tcPr>
            <w:tcW w:type="dxa" w:w="720"/>
          </w:tcPr>
          <w:p>
            <w:r>
              <w:t>Docente</w:t>
            </w:r>
          </w:p>
        </w:tc>
        <w:tc>
          <w:tcPr>
            <w:tcW w:type="dxa" w:w="720"/>
          </w:tcPr>
          <w:p>
            <w:r>
              <w:t>21996450809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Aumentar o repertorio de solucoes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14:12:26.834000</w:t>
            </w:r>
          </w:p>
        </w:tc>
        <w:tc>
          <w:tcPr>
            <w:tcW w:type="dxa" w:w="720"/>
          </w:tcPr>
          <w:p>
            <w:r>
              <w:t>capcjr@outlook.com</w:t>
            </w:r>
          </w:p>
        </w:tc>
        <w:tc>
          <w:tcPr>
            <w:tcW w:type="dxa" w:w="720"/>
          </w:tcPr>
          <w:p>
            <w:r>
              <w:t xml:space="preserve">Adilson Gomes Costa Júnior </w:t>
            </w:r>
          </w:p>
        </w:tc>
        <w:tc>
          <w:tcPr>
            <w:tcW w:type="dxa" w:w="720"/>
          </w:tcPr>
          <w:p>
            <w:r>
              <w:t>TC</w:t>
            </w:r>
          </w:p>
        </w:tc>
        <w:tc>
          <w:tcPr>
            <w:tcW w:type="dxa" w:w="720"/>
          </w:tcPr>
          <w:p>
            <w:r>
              <w:t>Cmdo CML</w:t>
            </w:r>
          </w:p>
        </w:tc>
        <w:tc>
          <w:tcPr>
            <w:tcW w:type="dxa" w:w="720"/>
          </w:tcPr>
          <w:p>
            <w:r>
              <w:t>Ch Sv Pol</w:t>
            </w:r>
          </w:p>
        </w:tc>
        <w:tc>
          <w:tcPr>
            <w:tcW w:type="dxa" w:w="720"/>
          </w:tcPr>
          <w:p>
            <w:r>
              <w:t>21993817550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Aprimorar conhecimentos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14:22:18.914000</w:t>
            </w:r>
          </w:p>
        </w:tc>
        <w:tc>
          <w:tcPr>
            <w:tcW w:type="dxa" w:w="720"/>
          </w:tcPr>
          <w:p>
            <w:r>
              <w:t>leo@leosoares.seg.br</w:t>
            </w:r>
          </w:p>
        </w:tc>
        <w:tc>
          <w:tcPr>
            <w:tcW w:type="dxa" w:w="720"/>
          </w:tcPr>
          <w:p>
            <w:r>
              <w:t>Leonardo Soares Ferreira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ASIS/OSAC/kovi S/A</w:t>
            </w:r>
          </w:p>
        </w:tc>
        <w:tc>
          <w:tcPr>
            <w:tcW w:type="dxa" w:w="720"/>
          </w:tcPr>
          <w:p>
            <w:r>
              <w:t xml:space="preserve">Chief Security Officer </w:t>
            </w:r>
          </w:p>
        </w:tc>
        <w:tc>
          <w:tcPr>
            <w:tcW w:type="dxa" w:w="720"/>
          </w:tcPr>
          <w:p>
            <w:r>
              <w:t>11973957693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Aprendizado quanto a visão governamental em relação a IA e verificar possibilidade de apoio no setor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14:22:47.470000</w:t>
            </w:r>
          </w:p>
        </w:tc>
        <w:tc>
          <w:tcPr>
            <w:tcW w:type="dxa" w:w="720"/>
          </w:tcPr>
          <w:p>
            <w:r>
              <w:t>professor.rui1976@gmail.com</w:t>
            </w:r>
          </w:p>
        </w:tc>
        <w:tc>
          <w:tcPr>
            <w:tcW w:type="dxa" w:w="720"/>
          </w:tcPr>
          <w:p>
            <w:r>
              <w:t xml:space="preserve">Edinaldo Rui da Silva </w:t>
            </w:r>
          </w:p>
        </w:tc>
        <w:tc>
          <w:tcPr>
            <w:tcW w:type="dxa" w:w="720"/>
          </w:tcPr>
          <w:p>
            <w:r>
              <w:t>3°SGT R2 EB Reservista (Reserva não Remunerada)</w:t>
            </w:r>
          </w:p>
        </w:tc>
        <w:tc>
          <w:tcPr>
            <w:tcW w:type="dxa" w:w="720"/>
          </w:tcPr>
          <w:p>
            <w:r>
              <w:t xml:space="preserve">AVPE SP ASSOCIAÇÃO DOS VETERANOS DA POLÍCIA DO EXÉRCITO DE SP </w:t>
            </w:r>
          </w:p>
        </w:tc>
        <w:tc>
          <w:tcPr>
            <w:tcW w:type="dxa" w:w="720"/>
          </w:tcPr>
          <w:p>
            <w:r>
              <w:t xml:space="preserve">Presidente </w:t>
            </w:r>
          </w:p>
        </w:tc>
        <w:tc>
          <w:tcPr>
            <w:tcW w:type="dxa" w:w="720"/>
          </w:tcPr>
          <w:p>
            <w:r>
              <w:t>11949752092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Trabalho com Proteção executiva segurança pessoal. Espero obter conhecimento e tecnologia para proteção de autoridades e Dignatários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14:30:57.795000</w:t>
            </w:r>
          </w:p>
        </w:tc>
        <w:tc>
          <w:tcPr>
            <w:tcW w:type="dxa" w:w="720"/>
          </w:tcPr>
          <w:p>
            <w:r>
              <w:t>carvalho@suhai.com.br</w:t>
            </w:r>
          </w:p>
        </w:tc>
        <w:tc>
          <w:tcPr>
            <w:tcW w:type="dxa" w:w="720"/>
          </w:tcPr>
          <w:p>
            <w:r>
              <w:t xml:space="preserve">Marco Antonio de Carvalho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SUHAI SEGURANÇA PESSOAL </w:t>
            </w:r>
          </w:p>
        </w:tc>
        <w:tc>
          <w:tcPr>
            <w:tcW w:type="dxa" w:w="720"/>
          </w:tcPr>
          <w:p>
            <w:r>
              <w:t xml:space="preserve">Gerente Geral de Operações </w:t>
            </w:r>
          </w:p>
        </w:tc>
        <w:tc>
          <w:tcPr>
            <w:tcW w:type="dxa" w:w="720"/>
          </w:tcPr>
          <w:p>
            <w:r>
              <w:t xml:space="preserve">11 99493-7799 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Atualização sobre o tema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14:33:14.562000</w:t>
            </w:r>
          </w:p>
        </w:tc>
        <w:tc>
          <w:tcPr>
            <w:tcW w:type="dxa" w:w="720"/>
          </w:tcPr>
          <w:p>
            <w:r>
              <w:t>francisco.rozendo@vale.com</w:t>
            </w:r>
          </w:p>
        </w:tc>
        <w:tc>
          <w:tcPr>
            <w:tcW w:type="dxa" w:w="720"/>
          </w:tcPr>
          <w:p>
            <w:r>
              <w:t>Francisco Rozendo de Andrade Neto</w:t>
            </w:r>
          </w:p>
        </w:tc>
        <w:tc>
          <w:tcPr>
            <w:tcW w:type="dxa" w:w="720"/>
          </w:tcPr>
          <w:p>
            <w:r>
              <w:t>Capitão de Mar-e-Guerra (FN- RM1)</w:t>
            </w:r>
          </w:p>
        </w:tc>
        <w:tc>
          <w:tcPr>
            <w:tcW w:type="dxa" w:w="720"/>
          </w:tcPr>
          <w:p>
            <w:r>
              <w:t>VALE S/A</w:t>
            </w:r>
          </w:p>
        </w:tc>
        <w:tc>
          <w:tcPr>
            <w:tcW w:type="dxa" w:w="720"/>
          </w:tcPr>
          <w:p>
            <w:r>
              <w:t>Port Captain - Analista Marítimo Portuário Especialista</w:t>
            </w:r>
          </w:p>
        </w:tc>
        <w:tc>
          <w:tcPr>
            <w:tcW w:type="dxa" w:w="720"/>
          </w:tcPr>
          <w:p>
            <w:r>
              <w:t>21999928762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Entender o Estado da Arte em IA no Brasil. Dificuldades e Oportunidades.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14:34:11.424000</w:t>
            </w:r>
          </w:p>
        </w:tc>
        <w:tc>
          <w:tcPr>
            <w:tcW w:type="dxa" w:w="720"/>
          </w:tcPr>
          <w:p>
            <w:r>
              <w:t>brunnogalvao@gmail.com</w:t>
            </w:r>
          </w:p>
        </w:tc>
        <w:tc>
          <w:tcPr>
            <w:tcW w:type="dxa" w:w="720"/>
          </w:tcPr>
          <w:p>
            <w:r>
              <w:t>Brunno Monteiro de Galvão Lima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Petrobras</w:t>
            </w:r>
          </w:p>
        </w:tc>
        <w:tc>
          <w:tcPr>
            <w:tcW w:type="dxa" w:w="720"/>
          </w:tcPr>
          <w:p>
            <w:r>
              <w:t>Gerente de Inteligência de Dados, Monitoramento e Otimização para Governança e Conformidade</w:t>
            </w:r>
          </w:p>
        </w:tc>
        <w:tc>
          <w:tcPr>
            <w:tcW w:type="dxa" w:w="720"/>
          </w:tcPr>
          <w:p>
            <w:r>
              <w:t>21965550099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Conhecer pessoas, participar de discussões relevantes e ter insights importantes para os processos da Petrobras e do Brasil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15:44:34.428000</w:t>
            </w:r>
          </w:p>
        </w:tc>
        <w:tc>
          <w:tcPr>
            <w:tcW w:type="dxa" w:w="720"/>
          </w:tcPr>
          <w:p>
            <w:r>
              <w:t>aderson@ime.eb.br</w:t>
            </w:r>
          </w:p>
        </w:tc>
        <w:tc>
          <w:tcPr>
            <w:tcW w:type="dxa" w:w="720"/>
          </w:tcPr>
          <w:p>
            <w:r>
              <w:t>ADERSON CAMPOS PASSOS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(21)985512407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Acho que vou aprender MUITO. Desmarquei compromisso para estar presente.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15:45:39.186000</w:t>
            </w:r>
          </w:p>
        </w:tc>
        <w:tc>
          <w:tcPr>
            <w:tcW w:type="dxa" w:w="720"/>
          </w:tcPr>
          <w:p>
            <w:r>
              <w:t>carlasm.rj@gmail.com</w:t>
            </w:r>
          </w:p>
        </w:tc>
        <w:tc>
          <w:tcPr>
            <w:tcW w:type="dxa" w:w="720"/>
          </w:tcPr>
          <w:p>
            <w:r>
              <w:t>Carla de Sousa Martins</w:t>
            </w:r>
          </w:p>
        </w:tc>
        <w:tc>
          <w:tcPr>
            <w:tcW w:type="dxa" w:w="720"/>
          </w:tcPr>
          <w:p>
            <w:r>
              <w:t>CMG (EN)</w:t>
            </w:r>
          </w:p>
        </w:tc>
        <w:tc>
          <w:tcPr>
            <w:tcW w:type="dxa" w:w="720"/>
          </w:tcPr>
          <w:p>
            <w:r>
              <w:t xml:space="preserve">Instituto de Pesquisas da Marinha </w:t>
            </w:r>
          </w:p>
        </w:tc>
        <w:tc>
          <w:tcPr>
            <w:tcW w:type="dxa" w:w="720"/>
          </w:tcPr>
          <w:p>
            <w:r>
              <w:t>Diretora</w:t>
            </w:r>
          </w:p>
        </w:tc>
        <w:tc>
          <w:tcPr>
            <w:tcW w:type="dxa" w:w="720"/>
          </w:tcPr>
          <w:p>
            <w:r>
              <w:t>61982299535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2024-10-13 15:55:52.034000</w:t>
            </w:r>
          </w:p>
        </w:tc>
        <w:tc>
          <w:tcPr>
            <w:tcW w:type="dxa" w:w="720"/>
          </w:tcPr>
          <w:p>
            <w:r>
              <w:t>rui.rodrigues@marinha.mil.br</w:t>
            </w:r>
          </w:p>
        </w:tc>
        <w:tc>
          <w:tcPr>
            <w:tcW w:type="dxa" w:w="720"/>
          </w:tcPr>
          <w:p>
            <w:r>
              <w:t xml:space="preserve">Rui Rodrigues de Mello Junior </w:t>
            </w:r>
          </w:p>
        </w:tc>
        <w:tc>
          <w:tcPr>
            <w:tcW w:type="dxa" w:w="720"/>
          </w:tcPr>
          <w:p>
            <w:r>
              <w:t>Capitao de Corveta (T)</w:t>
            </w:r>
          </w:p>
        </w:tc>
        <w:tc>
          <w:tcPr>
            <w:tcW w:type="dxa" w:w="720"/>
          </w:tcPr>
          <w:p>
            <w:r>
              <w:t>Instituto de Pesquisas da Marinha</w:t>
            </w:r>
          </w:p>
        </w:tc>
        <w:tc>
          <w:tcPr>
            <w:tcW w:type="dxa" w:w="720"/>
          </w:tcPr>
          <w:p>
            <w:r>
              <w:t>Encarregado do Grupo de Sistemas Digitais</w:t>
            </w:r>
          </w:p>
        </w:tc>
        <w:tc>
          <w:tcPr>
            <w:tcW w:type="dxa" w:w="720"/>
          </w:tcPr>
          <w:p>
            <w:r>
              <w:t>(24) 992521940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Troca de informações técnicas e experiências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16:04:01.163000</w:t>
            </w:r>
          </w:p>
        </w:tc>
        <w:tc>
          <w:tcPr>
            <w:tcW w:type="dxa" w:w="720"/>
          </w:tcPr>
          <w:p>
            <w:r>
              <w:t>marcos.sylvestre@ime.eb.br</w:t>
            </w:r>
          </w:p>
        </w:tc>
        <w:tc>
          <w:tcPr>
            <w:tcW w:type="dxa" w:w="720"/>
          </w:tcPr>
          <w:p>
            <w:r>
              <w:t xml:space="preserve">Marcos José Sylvestre </w:t>
            </w:r>
          </w:p>
        </w:tc>
        <w:tc>
          <w:tcPr>
            <w:tcW w:type="dxa" w:w="720"/>
          </w:tcPr>
          <w:p>
            <w:r>
              <w:t xml:space="preserve">2⁰ ten RNR Marinha do Brasil </w:t>
            </w:r>
          </w:p>
        </w:tc>
        <w:tc>
          <w:tcPr>
            <w:tcW w:type="dxa" w:w="720"/>
          </w:tcPr>
          <w:p>
            <w:r>
              <w:t xml:space="preserve">Instituto Militar de Engenharia </w:t>
            </w:r>
          </w:p>
        </w:tc>
        <w:tc>
          <w:tcPr>
            <w:tcW w:type="dxa" w:w="720"/>
          </w:tcPr>
          <w:p>
            <w:r>
              <w:t>Mestrando em Engenharia SE-3</w:t>
            </w:r>
          </w:p>
        </w:tc>
        <w:tc>
          <w:tcPr>
            <w:tcW w:type="dxa" w:w="720"/>
          </w:tcPr>
          <w:p>
            <w:r>
              <w:t>21-96461.5346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Visão sistêmica da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17:09:22.794000</w:t>
            </w:r>
          </w:p>
        </w:tc>
        <w:tc>
          <w:tcPr>
            <w:tcW w:type="dxa" w:w="720"/>
          </w:tcPr>
          <w:p>
            <w:r>
              <w:t>r.barreto27@hotmail.com</w:t>
            </w:r>
          </w:p>
        </w:tc>
        <w:tc>
          <w:tcPr>
            <w:tcW w:type="dxa" w:w="720"/>
          </w:tcPr>
          <w:p>
            <w:r>
              <w:t xml:space="preserve">Ricardo de Lima Barreto Filho </w:t>
            </w:r>
          </w:p>
        </w:tc>
        <w:tc>
          <w:tcPr>
            <w:tcW w:type="dxa" w:w="720"/>
          </w:tcPr>
          <w:p>
            <w:r>
              <w:t>2° Tenente</w:t>
            </w:r>
          </w:p>
        </w:tc>
        <w:tc>
          <w:tcPr>
            <w:tcW w:type="dxa" w:w="720"/>
          </w:tcPr>
          <w:p>
            <w:r>
              <w:t>CEP/FDC</w:t>
            </w:r>
          </w:p>
        </w:tc>
        <w:tc>
          <w:tcPr>
            <w:tcW w:type="dxa" w:w="720"/>
          </w:tcPr>
          <w:p>
            <w:r>
              <w:t>Adjunto da SALC</w:t>
            </w:r>
          </w:p>
        </w:tc>
        <w:tc>
          <w:tcPr>
            <w:tcW w:type="dxa" w:w="720"/>
          </w:tcPr>
          <w:p>
            <w:r>
              <w:t>21977369115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17:16:09.510000</w:t>
            </w:r>
          </w:p>
        </w:tc>
        <w:tc>
          <w:tcPr>
            <w:tcW w:type="dxa" w:w="720"/>
          </w:tcPr>
          <w:p>
            <w:r>
              <w:t>talitagama@ime.eb.br</w:t>
            </w:r>
          </w:p>
        </w:tc>
        <w:tc>
          <w:tcPr>
            <w:tcW w:type="dxa" w:w="720"/>
          </w:tcPr>
          <w:p>
            <w:r>
              <w:t>Talita Gama de Sousa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Instituto Militar de Engenharia </w:t>
            </w:r>
          </w:p>
        </w:tc>
        <w:tc>
          <w:tcPr>
            <w:tcW w:type="dxa" w:w="720"/>
          </w:tcPr>
          <w:p>
            <w:r>
              <w:t xml:space="preserve">Professora/Pesquisadora </w:t>
            </w:r>
          </w:p>
        </w:tc>
        <w:tc>
          <w:tcPr>
            <w:tcW w:type="dxa" w:w="720"/>
          </w:tcPr>
          <w:p>
            <w:r>
              <w:t>(21)998422604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17:53:32.989000</w:t>
            </w:r>
          </w:p>
        </w:tc>
        <w:tc>
          <w:tcPr>
            <w:tcW w:type="dxa" w:w="720"/>
          </w:tcPr>
          <w:p>
            <w:r>
              <w:t>onusal1993@gmail.com</w:t>
            </w:r>
          </w:p>
        </w:tc>
        <w:tc>
          <w:tcPr>
            <w:tcW w:type="dxa" w:w="720"/>
          </w:tcPr>
          <w:p>
            <w:r>
              <w:t>Paulo Roberto Batista de Oliveira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 xml:space="preserve">PMDF </w:t>
            </w:r>
          </w:p>
        </w:tc>
        <w:tc>
          <w:tcPr>
            <w:tcW w:type="dxa" w:w="720"/>
          </w:tcPr>
          <w:p>
            <w:r>
              <w:t>Veterano</w:t>
            </w:r>
          </w:p>
        </w:tc>
        <w:tc>
          <w:tcPr>
            <w:tcW w:type="dxa" w:w="720"/>
          </w:tcPr>
          <w:p>
            <w:r>
              <w:t>61981230809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Atualização profissional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18:49:21.111000</w:t>
            </w:r>
          </w:p>
        </w:tc>
        <w:tc>
          <w:tcPr>
            <w:tcW w:type="dxa" w:w="720"/>
          </w:tcPr>
          <w:p>
            <w:r>
              <w:t>alisson.braga95@gmail.com</w:t>
            </w:r>
          </w:p>
        </w:tc>
        <w:tc>
          <w:tcPr>
            <w:tcW w:type="dxa" w:w="720"/>
          </w:tcPr>
          <w:p>
            <w:r>
              <w:t xml:space="preserve">Alisson Braga de Sousa </w:t>
            </w:r>
          </w:p>
        </w:tc>
        <w:tc>
          <w:tcPr>
            <w:tcW w:type="dxa" w:w="720"/>
          </w:tcPr>
          <w:p>
            <w:r>
              <w:t xml:space="preserve">Cívil </w:t>
            </w:r>
          </w:p>
        </w:tc>
        <w:tc>
          <w:tcPr>
            <w:tcW w:type="dxa" w:w="720"/>
          </w:tcPr>
          <w:p>
            <w:r>
              <w:t xml:space="preserve">Épica Engenharia &amp; Design </w:t>
            </w:r>
          </w:p>
        </w:tc>
        <w:tc>
          <w:tcPr>
            <w:tcW w:type="dxa" w:w="720"/>
          </w:tcPr>
          <w:p>
            <w:r>
              <w:t xml:space="preserve">Engenheiro </w:t>
            </w:r>
          </w:p>
        </w:tc>
        <w:tc>
          <w:tcPr>
            <w:tcW w:type="dxa" w:w="720"/>
          </w:tcPr>
          <w:p>
            <w:r>
              <w:t>62 9 94869367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Ter uma dimensão de como o IME e outros órgão estão se adaptando as arquitetura de IAs , e absorver insights dos case de implementação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18:54:56.061000</w:t>
            </w:r>
          </w:p>
        </w:tc>
        <w:tc>
          <w:tcPr>
            <w:tcW w:type="dxa" w:w="720"/>
          </w:tcPr>
          <w:p>
            <w:r>
              <w:t>fernando.manuel@ime.eb.br</w:t>
            </w:r>
          </w:p>
        </w:tc>
        <w:tc>
          <w:tcPr>
            <w:tcW w:type="dxa" w:w="720"/>
          </w:tcPr>
          <w:p>
            <w:r>
              <w:t>Fernando Manuel Araujo Moreira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Professor Titular</w:t>
            </w:r>
          </w:p>
        </w:tc>
        <w:tc>
          <w:tcPr>
            <w:tcW w:type="dxa" w:w="720"/>
          </w:tcPr>
          <w:p>
            <w:r>
              <w:t>(16)991110300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Muito grandes!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18:55:03.809000</w:t>
            </w:r>
          </w:p>
        </w:tc>
        <w:tc>
          <w:tcPr>
            <w:tcW w:type="dxa" w:w="720"/>
          </w:tcPr>
          <w:p>
            <w:r>
              <w:t>eduardomigon@gmail.com</w:t>
            </w:r>
          </w:p>
        </w:tc>
        <w:tc>
          <w:tcPr>
            <w:tcW w:type="dxa" w:w="720"/>
          </w:tcPr>
          <w:p>
            <w:r>
              <w:t>Eduardo Xavier Ferreira Glaser Migon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>Cmdo CMSE / Núcleo de Estudos Estratégicos</w:t>
            </w:r>
          </w:p>
        </w:tc>
        <w:tc>
          <w:tcPr>
            <w:tcW w:type="dxa" w:w="720"/>
          </w:tcPr>
          <w:p>
            <w:r>
              <w:t>Coordenador NEE/CMSE</w:t>
            </w:r>
          </w:p>
        </w:tc>
        <w:tc>
          <w:tcPr>
            <w:tcW w:type="dxa" w:w="720"/>
          </w:tcPr>
          <w:p>
            <w:r>
              <w:t>19999203050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Acompanhar o estado da arte associado à temática "IA / Defesa"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19:07:37.625000</w:t>
            </w:r>
          </w:p>
        </w:tc>
        <w:tc>
          <w:tcPr>
            <w:tcW w:type="dxa" w:w="720"/>
          </w:tcPr>
          <w:p>
            <w:r>
              <w:t>paulocabraljunior@gmail.com</w:t>
            </w:r>
          </w:p>
        </w:tc>
        <w:tc>
          <w:tcPr>
            <w:tcW w:type="dxa" w:w="720"/>
          </w:tcPr>
          <w:p>
            <w:r>
              <w:t xml:space="preserve">Paulo Roberto Cabral de Souza Junior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Planvs</w:t>
            </w:r>
          </w:p>
        </w:tc>
        <w:tc>
          <w:tcPr>
            <w:tcW w:type="dxa" w:w="720"/>
          </w:tcPr>
          <w:p>
            <w:r>
              <w:t>Founder</w:t>
            </w:r>
          </w:p>
        </w:tc>
        <w:tc>
          <w:tcPr>
            <w:tcW w:type="dxa" w:w="720"/>
          </w:tcPr>
          <w:p>
            <w:r>
              <w:t>+5524992792695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Atualização e comunicação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19:24:26.349000</w:t>
            </w:r>
          </w:p>
        </w:tc>
        <w:tc>
          <w:tcPr>
            <w:tcW w:type="dxa" w:w="720"/>
          </w:tcPr>
          <w:p>
            <w:r>
              <w:t>t.bandeirapqdt@gmail.com</w:t>
            </w:r>
          </w:p>
        </w:tc>
        <w:tc>
          <w:tcPr>
            <w:tcW w:type="dxa" w:w="720"/>
          </w:tcPr>
          <w:p>
            <w:r>
              <w:t>Thiago José Bandeira Santos</w:t>
            </w:r>
          </w:p>
        </w:tc>
        <w:tc>
          <w:tcPr>
            <w:tcW w:type="dxa" w:w="720"/>
          </w:tcPr>
          <w:p>
            <w:r>
              <w:t xml:space="preserve">Capitão </w:t>
            </w:r>
          </w:p>
        </w:tc>
        <w:tc>
          <w:tcPr>
            <w:tcW w:type="dxa" w:w="720"/>
          </w:tcPr>
          <w:p>
            <w:r>
              <w:t>Exército Brasileiro</w:t>
            </w:r>
          </w:p>
        </w:tc>
        <w:tc>
          <w:tcPr>
            <w:tcW w:type="dxa" w:w="720"/>
          </w:tcPr>
          <w:p>
            <w:r>
              <w:t>Assessor de Comunicação Social na 5a Região Militar</w:t>
            </w:r>
          </w:p>
        </w:tc>
        <w:tc>
          <w:tcPr>
            <w:tcW w:type="dxa" w:w="720"/>
          </w:tcPr>
          <w:p>
            <w:r>
              <w:t>21980876623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Aplicação da IA na Defesa (preferencialmente na área de Comunicação)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19:33:58.972000</w:t>
            </w:r>
          </w:p>
        </w:tc>
        <w:tc>
          <w:tcPr>
            <w:tcW w:type="dxa" w:w="720"/>
          </w:tcPr>
          <w:p>
            <w:r>
              <w:t>junior.carvalho@marinha.mil.br</w:t>
            </w:r>
          </w:p>
        </w:tc>
        <w:tc>
          <w:tcPr>
            <w:tcW w:type="dxa" w:w="720"/>
          </w:tcPr>
          <w:p>
            <w:r>
              <w:t xml:space="preserve">José Gomes de Carvalho Júnior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IPqM</w:t>
            </w:r>
          </w:p>
        </w:tc>
        <w:tc>
          <w:tcPr>
            <w:tcW w:type="dxa" w:w="720"/>
          </w:tcPr>
          <w:p>
            <w:r>
              <w:t>Pesquisador</w:t>
            </w:r>
          </w:p>
        </w:tc>
        <w:tc>
          <w:tcPr>
            <w:tcW w:type="dxa" w:w="720"/>
          </w:tcPr>
          <w:p>
            <w:r>
              <w:t>21981352428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Trocar experiências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19:51:44.725000</w:t>
            </w:r>
          </w:p>
        </w:tc>
        <w:tc>
          <w:tcPr>
            <w:tcW w:type="dxa" w:w="720"/>
          </w:tcPr>
          <w:p>
            <w:r>
              <w:t>jgmelo42@gmail.com</w:t>
            </w:r>
          </w:p>
        </w:tc>
        <w:tc>
          <w:tcPr>
            <w:tcW w:type="dxa" w:w="720"/>
          </w:tcPr>
          <w:p>
            <w:r>
              <w:t>José Gabriel de Melo Pires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Escola de Comando e Estado-Maior do Exército </w:t>
            </w:r>
          </w:p>
        </w:tc>
        <w:tc>
          <w:tcPr>
            <w:tcW w:type="dxa" w:w="720"/>
          </w:tcPr>
          <w:p>
            <w:r>
              <w:t xml:space="preserve">Mestrando </w:t>
            </w:r>
          </w:p>
        </w:tc>
        <w:tc>
          <w:tcPr>
            <w:tcW w:type="dxa" w:w="720"/>
          </w:tcPr>
          <w:p>
            <w:r>
              <w:t>(21) 979530879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Espero poder participar de discussões que amadureçam minha pesquisa acerca do uso de IA para defesa cibernética.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19:59:08.858000</w:t>
            </w:r>
          </w:p>
        </w:tc>
        <w:tc>
          <w:tcPr>
            <w:tcW w:type="dxa" w:w="720"/>
          </w:tcPr>
          <w:p>
            <w:r>
              <w:t>ecaravantesgc@gmail.com</w:t>
            </w:r>
          </w:p>
        </w:tc>
        <w:tc>
          <w:tcPr>
            <w:tcW w:type="dxa" w:w="720"/>
          </w:tcPr>
          <w:p>
            <w:r>
              <w:t>Erwin Manuel García Caravantes</w:t>
            </w:r>
          </w:p>
        </w:tc>
        <w:tc>
          <w:tcPr>
            <w:tcW w:type="dxa" w:w="720"/>
          </w:tcPr>
          <w:p>
            <w:r>
              <w:t>Coronel M.Sc.</w:t>
            </w:r>
          </w:p>
        </w:tc>
        <w:tc>
          <w:tcPr>
            <w:tcW w:type="dxa" w:w="720"/>
          </w:tcPr>
          <w:p>
            <w:r>
              <w:t xml:space="preserve">Hospital Especialidades Vllla Nueva, 0Ministerio de Salud </w:t>
            </w:r>
          </w:p>
        </w:tc>
        <w:tc>
          <w:tcPr>
            <w:tcW w:type="dxa" w:w="720"/>
          </w:tcPr>
          <w:p>
            <w:r>
              <w:t>Administrador Unidad Transparencia y Probidad</w:t>
            </w:r>
          </w:p>
        </w:tc>
        <w:tc>
          <w:tcPr>
            <w:tcW w:type="dxa" w:w="720"/>
          </w:tcPr>
          <w:p>
            <w:r>
              <w:t>00502-57255458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Aumentar conhecimento sob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20:09:52.571000</w:t>
            </w:r>
          </w:p>
        </w:tc>
        <w:tc>
          <w:tcPr>
            <w:tcW w:type="dxa" w:w="720"/>
          </w:tcPr>
          <w:p>
            <w:r>
              <w:t>johan5604@gmail.com</w:t>
            </w:r>
          </w:p>
        </w:tc>
        <w:tc>
          <w:tcPr>
            <w:tcW w:type="dxa" w:w="720"/>
          </w:tcPr>
          <w:p>
            <w:r>
              <w:t>Brenda Johana Melgar Flores</w:t>
            </w:r>
          </w:p>
        </w:tc>
        <w:tc>
          <w:tcPr>
            <w:tcW w:type="dxa" w:w="720"/>
          </w:tcPr>
          <w:p>
            <w:r>
              <w:t xml:space="preserve">Sargento Mayor Comandante de Pelotón </w:t>
            </w:r>
          </w:p>
        </w:tc>
        <w:tc>
          <w:tcPr>
            <w:tcW w:type="dxa" w:w="720"/>
          </w:tcPr>
          <w:p>
            <w:r>
              <w:t>Ministerio de la Defensa Nacional</w:t>
            </w:r>
          </w:p>
        </w:tc>
        <w:tc>
          <w:tcPr>
            <w:tcW w:type="dxa" w:w="720"/>
          </w:tcPr>
          <w:p>
            <w:r>
              <w:t xml:space="preserve">Analista </w:t>
            </w:r>
          </w:p>
        </w:tc>
        <w:tc>
          <w:tcPr>
            <w:tcW w:type="dxa" w:w="720"/>
          </w:tcPr>
          <w:p>
            <w:r>
              <w:t>00502-50162151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Aumentar conocimiento de inteligencia artificial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20:16:48.946000</w:t>
            </w:r>
          </w:p>
        </w:tc>
        <w:tc>
          <w:tcPr>
            <w:tcW w:type="dxa" w:w="720"/>
          </w:tcPr>
          <w:p>
            <w:r>
              <w:t>rafaelfragadoc@gmail.com</w:t>
            </w:r>
          </w:p>
        </w:tc>
        <w:tc>
          <w:tcPr>
            <w:tcW w:type="dxa" w:w="720"/>
          </w:tcPr>
          <w:p>
            <w:r>
              <w:t>Rafael Fraga Gomes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V.tal </w:t>
            </w:r>
          </w:p>
        </w:tc>
        <w:tc>
          <w:tcPr>
            <w:tcW w:type="dxa" w:w="720"/>
          </w:tcPr>
          <w:p>
            <w:r>
              <w:t xml:space="preserve">Coordenador de Segurança </w:t>
            </w:r>
          </w:p>
        </w:tc>
        <w:tc>
          <w:tcPr>
            <w:tcW w:type="dxa" w:w="720"/>
          </w:tcPr>
          <w:p>
            <w:r>
              <w:t>21984870527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Conhecimento profissional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2024-10-13 20:23:24.203000</w:t>
            </w:r>
          </w:p>
        </w:tc>
        <w:tc>
          <w:tcPr>
            <w:tcW w:type="dxa" w:w="720"/>
          </w:tcPr>
          <w:p>
            <w:r>
              <w:t>marco_geovanny@hotmail.com</w:t>
            </w:r>
          </w:p>
        </w:tc>
        <w:tc>
          <w:tcPr>
            <w:tcW w:type="dxa" w:w="720"/>
          </w:tcPr>
          <w:p>
            <w:r>
              <w:t xml:space="preserve">Marco Giovanny Rodríguez Rodríguez 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UFA-ESPE</w:t>
            </w:r>
          </w:p>
        </w:tc>
        <w:tc>
          <w:tcPr>
            <w:tcW w:type="dxa" w:w="720"/>
          </w:tcPr>
          <w:p>
            <w:r>
              <w:t>Aluno de doutorado PPGCM ECEME IMM</w:t>
            </w:r>
          </w:p>
        </w:tc>
        <w:tc>
          <w:tcPr>
            <w:tcW w:type="dxa" w:w="720"/>
          </w:tcPr>
          <w:p>
            <w:r>
              <w:t>21965855232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Ter maior conhecimento e ganhar experiência no âmbito da tecnologia e IA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20:30:40.965000</w:t>
            </w:r>
          </w:p>
        </w:tc>
        <w:tc>
          <w:tcPr>
            <w:tcW w:type="dxa" w:w="720"/>
          </w:tcPr>
          <w:p>
            <w:r>
              <w:t>rostoguba@gmail.com</w:t>
            </w:r>
          </w:p>
        </w:tc>
        <w:tc>
          <w:tcPr>
            <w:tcW w:type="dxa" w:w="720"/>
          </w:tcPr>
          <w:p>
            <w:r>
              <w:t xml:space="preserve">Roderico Stoardo Guzmán Barrera </w:t>
            </w:r>
          </w:p>
        </w:tc>
        <w:tc>
          <w:tcPr>
            <w:tcW w:type="dxa" w:w="720"/>
          </w:tcPr>
          <w:p>
            <w:r>
              <w:t>Militar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BASSIC participant</w:t>
            </w:r>
          </w:p>
        </w:tc>
        <w:tc>
          <w:tcPr>
            <w:tcW w:type="dxa" w:w="720"/>
          </w:tcPr>
          <w:p>
            <w:r>
              <w:t>21972881974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Aprender sobre AI e impacto en Defensa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20:32:20.034000</w:t>
            </w:r>
          </w:p>
        </w:tc>
        <w:tc>
          <w:tcPr>
            <w:tcW w:type="dxa" w:w="720"/>
          </w:tcPr>
          <w:p>
            <w:r>
              <w:t>rhenan.rosa@gmail.com</w:t>
            </w:r>
          </w:p>
        </w:tc>
        <w:tc>
          <w:tcPr>
            <w:tcW w:type="dxa" w:w="720"/>
          </w:tcPr>
          <w:p>
            <w:r>
              <w:t>RHENAN ROULIN ROSA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>DCT</w:t>
            </w:r>
          </w:p>
        </w:tc>
        <w:tc>
          <w:tcPr>
            <w:tcW w:type="dxa" w:w="720"/>
          </w:tcPr>
          <w:p>
            <w:r>
              <w:t>ASSESSOR DE INOVAÇAO</w:t>
            </w:r>
          </w:p>
        </w:tc>
        <w:tc>
          <w:tcPr>
            <w:tcW w:type="dxa" w:w="720"/>
          </w:tcPr>
          <w:p>
            <w:r>
              <w:t>11 981185471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Aplicação prática da IA nos softwares do EB.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20:35:41.819000</w:t>
            </w:r>
          </w:p>
        </w:tc>
        <w:tc>
          <w:tcPr>
            <w:tcW w:type="dxa" w:w="720"/>
          </w:tcPr>
          <w:p>
            <w:r>
              <w:t>macardoso.66@gmail.com</w:t>
            </w:r>
          </w:p>
        </w:tc>
        <w:tc>
          <w:tcPr>
            <w:tcW w:type="dxa" w:w="720"/>
          </w:tcPr>
          <w:p>
            <w:r>
              <w:t>Marco Aurélio Cardoso dos Santos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CEPHiMEx</w:t>
            </w:r>
          </w:p>
        </w:tc>
        <w:tc>
          <w:tcPr>
            <w:tcW w:type="dxa" w:w="720"/>
          </w:tcPr>
          <w:p>
            <w:r>
              <w:t>Pesquisador Associado</w:t>
            </w:r>
          </w:p>
        </w:tc>
        <w:tc>
          <w:tcPr>
            <w:tcW w:type="dxa" w:w="720"/>
          </w:tcPr>
          <w:p>
            <w:r>
              <w:t>21995066624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Adquirir maiores conhecimentos sobre IA, Cibersegurança e Ameaças Cibernéticas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20:37:32.791000</w:t>
            </w:r>
          </w:p>
        </w:tc>
        <w:tc>
          <w:tcPr>
            <w:tcW w:type="dxa" w:w="720"/>
          </w:tcPr>
          <w:p>
            <w:r>
              <w:t>cecunha@abdan.org.br</w:t>
            </w:r>
          </w:p>
        </w:tc>
        <w:tc>
          <w:tcPr>
            <w:tcW w:type="dxa" w:w="720"/>
          </w:tcPr>
          <w:p>
            <w:r>
              <w:t xml:space="preserve">Celso Cunha 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>Associação Brasileira de Desenvolvimento de Atividades Nucleares / ABDAN</w:t>
            </w:r>
          </w:p>
        </w:tc>
        <w:tc>
          <w:tcPr>
            <w:tcW w:type="dxa" w:w="720"/>
          </w:tcPr>
          <w:p>
            <w:r>
              <w:t xml:space="preserve">Presidente </w:t>
            </w:r>
          </w:p>
        </w:tc>
        <w:tc>
          <w:tcPr>
            <w:tcW w:type="dxa" w:w="720"/>
          </w:tcPr>
          <w:p>
            <w:r>
              <w:t>021997803337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Tratar da necessidade de energia para os data centers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21:05:45.581000</w:t>
            </w:r>
          </w:p>
        </w:tc>
        <w:tc>
          <w:tcPr>
            <w:tcW w:type="dxa" w:w="720"/>
          </w:tcPr>
          <w:p>
            <w:r>
              <w:t>fonsecaglaudston@gmail.com</w:t>
            </w:r>
          </w:p>
        </w:tc>
        <w:tc>
          <w:tcPr>
            <w:tcW w:type="dxa" w:w="720"/>
          </w:tcPr>
          <w:p>
            <w:r>
              <w:t xml:space="preserve">Glaudston Gonçalves da Fonseca 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 xml:space="preserve">Enel </w:t>
            </w:r>
          </w:p>
        </w:tc>
        <w:tc>
          <w:tcPr>
            <w:tcW w:type="dxa" w:w="720"/>
          </w:tcPr>
          <w:p>
            <w:r>
              <w:t xml:space="preserve">Analista de Segurança Empresarial </w:t>
            </w:r>
          </w:p>
        </w:tc>
        <w:tc>
          <w:tcPr>
            <w:tcW w:type="dxa" w:w="720"/>
          </w:tcPr>
          <w:p>
            <w:r>
              <w:t>085991166151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Agregar valor no Network na era 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21:11:28.591000</w:t>
            </w:r>
          </w:p>
        </w:tc>
        <w:tc>
          <w:tcPr>
            <w:tcW w:type="dxa" w:w="720"/>
          </w:tcPr>
          <w:p>
            <w:r>
              <w:t>lcdragao@yahoo.com.br</w:t>
            </w:r>
          </w:p>
        </w:tc>
        <w:tc>
          <w:tcPr>
            <w:tcW w:type="dxa" w:w="720"/>
          </w:tcPr>
          <w:p>
            <w:r>
              <w:t xml:space="preserve">Gustavo Lopes da Cruz </w:t>
            </w:r>
          </w:p>
        </w:tc>
        <w:tc>
          <w:tcPr>
            <w:tcW w:type="dxa" w:w="720"/>
          </w:tcPr>
          <w:p>
            <w:r>
              <w:t xml:space="preserve">Cel </w:t>
            </w:r>
          </w:p>
        </w:tc>
        <w:tc>
          <w:tcPr>
            <w:tcW w:type="dxa" w:w="720"/>
          </w:tcPr>
          <w:p>
            <w:r>
              <w:t xml:space="preserve">ECEME </w:t>
            </w:r>
          </w:p>
        </w:tc>
        <w:tc>
          <w:tcPr>
            <w:tcW w:type="dxa" w:w="720"/>
          </w:tcPr>
          <w:p>
            <w:r>
              <w:t xml:space="preserve">Al CPEAEX </w:t>
            </w:r>
          </w:p>
        </w:tc>
        <w:tc>
          <w:tcPr>
            <w:tcW w:type="dxa" w:w="720"/>
          </w:tcPr>
          <w:p>
            <w:r>
              <w:t>21993045699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Ansioso pra entrar nesse mundo.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21:30:36.555000</w:t>
            </w:r>
          </w:p>
        </w:tc>
        <w:tc>
          <w:tcPr>
            <w:tcW w:type="dxa" w:w="720"/>
          </w:tcPr>
          <w:p>
            <w:r>
              <w:t>almeida4@centroin.com.br</w:t>
            </w:r>
          </w:p>
        </w:tc>
        <w:tc>
          <w:tcPr>
            <w:tcW w:type="dxa" w:w="720"/>
          </w:tcPr>
          <w:p>
            <w:r>
              <w:t xml:space="preserve">CLAUDIO UBIRAJARA COUTO DE ALMEIDA 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>ABEN</w:t>
            </w:r>
          </w:p>
        </w:tc>
        <w:tc>
          <w:tcPr>
            <w:tcW w:type="dxa" w:w="720"/>
          </w:tcPr>
          <w:p>
            <w:r>
              <w:t>Membro</w:t>
            </w:r>
          </w:p>
        </w:tc>
        <w:tc>
          <w:tcPr>
            <w:tcW w:type="dxa" w:w="720"/>
          </w:tcPr>
          <w:p>
            <w:r>
              <w:t>21 995315535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Conhecer melhor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21:37:11.946000</w:t>
            </w:r>
          </w:p>
        </w:tc>
        <w:tc>
          <w:tcPr>
            <w:tcW w:type="dxa" w:w="720"/>
          </w:tcPr>
          <w:p>
            <w:r>
              <w:t>patrickmnr7@gmail.com</w:t>
            </w:r>
          </w:p>
        </w:tc>
        <w:tc>
          <w:tcPr>
            <w:tcW w:type="dxa" w:w="720"/>
          </w:tcPr>
          <w:p>
            <w:r>
              <w:t>Patrick de M Nascimento Rodrigues</w:t>
            </w:r>
          </w:p>
        </w:tc>
        <w:tc>
          <w:tcPr>
            <w:tcW w:type="dxa" w:w="720"/>
          </w:tcPr>
          <w:p>
            <w:r>
              <w:t>Capitão</w:t>
            </w:r>
          </w:p>
        </w:tc>
        <w:tc>
          <w:tcPr>
            <w:tcW w:type="dxa" w:w="720"/>
          </w:tcPr>
          <w:p>
            <w:r>
              <w:t>CMDO 4 RM</w:t>
            </w:r>
          </w:p>
        </w:tc>
        <w:tc>
          <w:tcPr>
            <w:tcW w:type="dxa" w:w="720"/>
          </w:tcPr>
          <w:p>
            <w:r>
              <w:t>Ch Seção Projeto’s SRO/4</w:t>
            </w:r>
          </w:p>
        </w:tc>
        <w:tc>
          <w:tcPr>
            <w:tcW w:type="dxa" w:w="720"/>
          </w:tcPr>
          <w:p>
            <w:r>
              <w:t>31984972718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aplicação em licitações e projetos de engenharia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21:44:20.334000</w:t>
            </w:r>
          </w:p>
        </w:tc>
        <w:tc>
          <w:tcPr>
            <w:tcW w:type="dxa" w:w="720"/>
          </w:tcPr>
          <w:p>
            <w:r>
              <w:t>suelen.silva@ime.eb.br</w:t>
            </w:r>
          </w:p>
        </w:tc>
        <w:tc>
          <w:tcPr>
            <w:tcW w:type="dxa" w:w="720"/>
          </w:tcPr>
          <w:p>
            <w:r>
              <w:t xml:space="preserve">Suelen Cristina Silva Oliveira 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 xml:space="preserve">Instituto Militar de Engenharia </w:t>
            </w:r>
          </w:p>
        </w:tc>
        <w:tc>
          <w:tcPr>
            <w:tcW w:type="dxa" w:w="720"/>
          </w:tcPr>
          <w:p>
            <w:r>
              <w:t>Pesquisadora</w:t>
            </w:r>
          </w:p>
        </w:tc>
        <w:tc>
          <w:tcPr>
            <w:tcW w:type="dxa" w:w="720"/>
          </w:tcPr>
          <w:p>
            <w:r>
              <w:t>(93)992029523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Espero que o simpósio explore como a IA pode otimizar estratégias militares, abordar questões éticas e discutir inovações tecnológicas nas forças armadas, além de enfatizar a importância da ética e da regulamentação no uso dessa tecnologia.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21:50:03.179000</w:t>
            </w:r>
          </w:p>
        </w:tc>
        <w:tc>
          <w:tcPr>
            <w:tcW w:type="dxa" w:w="720"/>
          </w:tcPr>
          <w:p>
            <w:r>
              <w:t>andrecoutinho001@gmail.com</w:t>
            </w:r>
          </w:p>
        </w:tc>
        <w:tc>
          <w:tcPr>
            <w:tcW w:type="dxa" w:w="720"/>
          </w:tcPr>
          <w:p>
            <w:r>
              <w:t>André Coutinho Cerqueira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Intermaritima Operações Portuária</w:t>
            </w:r>
          </w:p>
        </w:tc>
        <w:tc>
          <w:tcPr>
            <w:tcW w:type="dxa" w:w="720"/>
          </w:tcPr>
          <w:p>
            <w:r>
              <w:t>Coordenador de Segurança Portuária</w:t>
            </w:r>
          </w:p>
        </w:tc>
        <w:tc>
          <w:tcPr>
            <w:tcW w:type="dxa" w:w="720"/>
          </w:tcPr>
          <w:p>
            <w:r>
              <w:t>71991646181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Aprimorar o conhecimento no que tange a Segurança Cibernético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21:55:14.829000</w:t>
            </w:r>
          </w:p>
        </w:tc>
        <w:tc>
          <w:tcPr>
            <w:tcW w:type="dxa" w:w="720"/>
          </w:tcPr>
          <w:p>
            <w:r>
              <w:t>masouzaguedes@gmail.com</w:t>
            </w:r>
          </w:p>
        </w:tc>
        <w:tc>
          <w:tcPr>
            <w:tcW w:type="dxa" w:w="720"/>
          </w:tcPr>
          <w:p>
            <w:r>
              <w:t>Marco Aurélio de Souza Guedes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Amazul</w:t>
            </w:r>
          </w:p>
        </w:tc>
        <w:tc>
          <w:tcPr>
            <w:tcW w:type="dxa" w:w="720"/>
          </w:tcPr>
          <w:p>
            <w:r>
              <w:t xml:space="preserve">Analista de Saúde  </w:t>
            </w:r>
          </w:p>
        </w:tc>
        <w:tc>
          <w:tcPr>
            <w:tcW w:type="dxa" w:w="720"/>
          </w:tcPr>
          <w:p>
            <w:r>
              <w:t>11-944959097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Identificar as aplicabilidades de IA no atual cenário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2024-10-13 22:47:31.553000</w:t>
            </w:r>
          </w:p>
        </w:tc>
        <w:tc>
          <w:tcPr>
            <w:tcW w:type="dxa" w:w="720"/>
          </w:tcPr>
          <w:p>
            <w:r>
              <w:t>alexandrecpereira2020@gmail.com</w:t>
            </w:r>
          </w:p>
        </w:tc>
        <w:tc>
          <w:tcPr>
            <w:tcW w:type="dxa" w:w="720"/>
          </w:tcPr>
          <w:p>
            <w:r>
              <w:t>Alexandre da Costa Pereira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Ministério de Minas e Energia</w:t>
            </w:r>
          </w:p>
        </w:tc>
        <w:tc>
          <w:tcPr>
            <w:tcW w:type="dxa" w:w="720"/>
          </w:tcPr>
          <w:p>
            <w:r>
              <w:t>Especialista em Infraestrutura Sênior</w:t>
            </w:r>
          </w:p>
        </w:tc>
        <w:tc>
          <w:tcPr>
            <w:tcW w:type="dxa" w:w="720"/>
          </w:tcPr>
          <w:p>
            <w:r>
              <w:t>84988545495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Temática bastante atual e alinhada com demandas e investimentos em segurança e controle de sistemas complexos na área de infraestruturas estratégicas e defesa nacionais.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07:05:05.203000</w:t>
            </w:r>
          </w:p>
        </w:tc>
        <w:tc>
          <w:tcPr>
            <w:tcW w:type="dxa" w:w="720"/>
          </w:tcPr>
          <w:p>
            <w:r>
              <w:t>andre.luiz@savereintegradora.com.br</w:t>
            </w:r>
          </w:p>
        </w:tc>
        <w:tc>
          <w:tcPr>
            <w:tcW w:type="dxa" w:w="720"/>
          </w:tcPr>
          <w:p>
            <w:r>
              <w:t>ANDRÉ LUIZ SILVA DE SOUZA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SAVE INTELIGÊNCIA CORPORATIVA</w:t>
            </w:r>
          </w:p>
        </w:tc>
        <w:tc>
          <w:tcPr>
            <w:tcW w:type="dxa" w:w="720"/>
          </w:tcPr>
          <w:p>
            <w:r>
              <w:t>CEO</w:t>
            </w:r>
          </w:p>
        </w:tc>
        <w:tc>
          <w:tcPr>
            <w:tcW w:type="dxa" w:w="720"/>
          </w:tcPr>
          <w:p>
            <w:r>
              <w:t>11980152967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Troca de experiência.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07:20:31.955000</w:t>
            </w:r>
          </w:p>
        </w:tc>
        <w:tc>
          <w:tcPr>
            <w:tcW w:type="dxa" w:w="720"/>
          </w:tcPr>
          <w:p>
            <w:r>
              <w:t>thays.felipe@ime.eb.br</w:t>
            </w:r>
          </w:p>
        </w:tc>
        <w:tc>
          <w:tcPr>
            <w:tcW w:type="dxa" w:w="720"/>
          </w:tcPr>
          <w:p>
            <w:r>
              <w:t>Thays Felipe David de Oliveira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Pós-Doutoranda</w:t>
            </w:r>
          </w:p>
        </w:tc>
        <w:tc>
          <w:tcPr>
            <w:tcW w:type="dxa" w:w="720"/>
          </w:tcPr>
          <w:p>
            <w:r>
              <w:t>83993376771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08:28:25.433000</w:t>
            </w:r>
          </w:p>
        </w:tc>
        <w:tc>
          <w:tcPr>
            <w:tcW w:type="dxa" w:w="720"/>
          </w:tcPr>
          <w:p>
            <w:r>
              <w:t>brandao@ime.eb.br</w:t>
            </w:r>
          </w:p>
        </w:tc>
        <w:tc>
          <w:tcPr>
            <w:tcW w:type="dxa" w:w="720"/>
          </w:tcPr>
          <w:p>
            <w:r>
              <w:t>Luiz Paulo Mendonca Brandao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INSTITUTO MILITAR DE ENGENHARIA</w:t>
            </w:r>
          </w:p>
        </w:tc>
        <w:tc>
          <w:tcPr>
            <w:tcW w:type="dxa" w:w="720"/>
          </w:tcPr>
          <w:p>
            <w:r>
              <w:t>Professor Titular</w:t>
            </w:r>
          </w:p>
        </w:tc>
        <w:tc>
          <w:tcPr>
            <w:tcW w:type="dxa" w:w="720"/>
          </w:tcPr>
          <w:p>
            <w:r>
              <w:t>21993214564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Muito aprendizado em relação ao assunto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09:30:06.184000</w:t>
            </w:r>
          </w:p>
        </w:tc>
        <w:tc>
          <w:tcPr>
            <w:tcW w:type="dxa" w:w="720"/>
          </w:tcPr>
          <w:p>
            <w:r>
              <w:t>jacquecm@yahoo.com.br</w:t>
            </w:r>
          </w:p>
        </w:tc>
        <w:tc>
          <w:tcPr>
            <w:tcW w:type="dxa" w:w="720"/>
          </w:tcPr>
          <w:p>
            <w:r>
              <w:t xml:space="preserve">Jacqueline Chiara Moura Karraz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 xml:space="preserve">Técnico de Eletrônica </w:t>
            </w:r>
          </w:p>
        </w:tc>
        <w:tc>
          <w:tcPr>
            <w:tcW w:type="dxa" w:w="720"/>
          </w:tcPr>
          <w:p>
            <w:r>
              <w:t xml:space="preserve">21 98428-0558 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Me atualizar sobre os efeitos da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2024-10-14 09:36:34.064000</w:t>
            </w:r>
          </w:p>
        </w:tc>
        <w:tc>
          <w:tcPr>
            <w:tcW w:type="dxa" w:w="720"/>
          </w:tcPr>
          <w:p>
            <w:r>
              <w:t>M_veigao@hotmail.com</w:t>
            </w:r>
          </w:p>
        </w:tc>
        <w:tc>
          <w:tcPr>
            <w:tcW w:type="dxa" w:w="720"/>
          </w:tcPr>
          <w:p>
            <w:r>
              <w:t xml:space="preserve">Marcelo Veiga Maciel </w:t>
            </w:r>
          </w:p>
        </w:tc>
        <w:tc>
          <w:tcPr>
            <w:tcW w:type="dxa" w:w="720"/>
          </w:tcPr>
          <w:p>
            <w:r>
              <w:t>I Tenente reserva</w:t>
            </w:r>
          </w:p>
        </w:tc>
        <w:tc>
          <w:tcPr>
            <w:tcW w:type="dxa" w:w="720"/>
          </w:tcPr>
          <w:p>
            <w:r>
              <w:t>Claro SA</w:t>
            </w:r>
          </w:p>
        </w:tc>
        <w:tc>
          <w:tcPr>
            <w:tcW w:type="dxa" w:w="720"/>
          </w:tcPr>
          <w:p>
            <w:r>
              <w:t>Executivo de Negócios Senior</w:t>
            </w:r>
          </w:p>
        </w:tc>
        <w:tc>
          <w:tcPr>
            <w:tcW w:type="dxa" w:w="720"/>
          </w:tcPr>
          <w:p>
            <w:r>
              <w:t xml:space="preserve">21 98801-3048 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Absorver atualizações sobre IA no meio militar.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09:47:30.453000</w:t>
            </w:r>
          </w:p>
        </w:tc>
        <w:tc>
          <w:tcPr>
            <w:tcW w:type="dxa" w:w="720"/>
          </w:tcPr>
          <w:p>
            <w:r>
              <w:t>bellini@marinha.mil.br</w:t>
            </w:r>
          </w:p>
        </w:tc>
        <w:tc>
          <w:tcPr>
            <w:tcW w:type="dxa" w:w="720"/>
          </w:tcPr>
          <w:p>
            <w:r>
              <w:t>Renato BELLINI</w:t>
            </w:r>
          </w:p>
        </w:tc>
        <w:tc>
          <w:tcPr>
            <w:tcW w:type="dxa" w:w="720"/>
          </w:tcPr>
          <w:p>
            <w:r>
              <w:t>Capitão de Fragata (IM)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>Assessor de Inovação e Soluções Logísticas</w:t>
            </w:r>
          </w:p>
        </w:tc>
        <w:tc>
          <w:tcPr>
            <w:tcW w:type="dxa" w:w="720"/>
          </w:tcPr>
          <w:p>
            <w:r>
              <w:t>21999929790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Criar visão sobre o uso da IA no ambiente militar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09:49:56.178000</w:t>
            </w:r>
          </w:p>
        </w:tc>
        <w:tc>
          <w:tcPr>
            <w:tcW w:type="dxa" w:w="720"/>
          </w:tcPr>
          <w:p>
            <w:r>
              <w:t>marcelobazevedo@gmail.com</w:t>
            </w:r>
          </w:p>
        </w:tc>
        <w:tc>
          <w:tcPr>
            <w:tcW w:type="dxa" w:w="720"/>
          </w:tcPr>
          <w:p>
            <w:r>
              <w:t>Marcelo Barros de Azevedo Vieira</w:t>
            </w:r>
          </w:p>
        </w:tc>
        <w:tc>
          <w:tcPr>
            <w:tcW w:type="dxa" w:w="720"/>
          </w:tcPr>
          <w:p>
            <w:r>
              <w:t>2º Tenente</w:t>
            </w:r>
          </w:p>
        </w:tc>
        <w:tc>
          <w:tcPr>
            <w:tcW w:type="dxa" w:w="720"/>
          </w:tcPr>
          <w:p>
            <w:r>
              <w:t>C Op Esp</w:t>
            </w:r>
          </w:p>
        </w:tc>
        <w:tc>
          <w:tcPr>
            <w:tcW w:type="dxa" w:w="720"/>
          </w:tcPr>
          <w:p>
            <w:r>
              <w:t>Adjunto da Seção de Tecnologia da Informação</w:t>
            </w:r>
          </w:p>
        </w:tc>
        <w:tc>
          <w:tcPr>
            <w:tcW w:type="dxa" w:w="720"/>
          </w:tcPr>
          <w:p>
            <w:r>
              <w:t>62983162016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adquirir conhecimentos e ampliar as expectativas quanto o emprego de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10:02:45.180000</w:t>
            </w:r>
          </w:p>
        </w:tc>
        <w:tc>
          <w:tcPr>
            <w:tcW w:type="dxa" w:w="720"/>
          </w:tcPr>
          <w:p>
            <w:r>
              <w:t>soraiagodoy@hotmail.com</w:t>
            </w:r>
          </w:p>
        </w:tc>
        <w:tc>
          <w:tcPr>
            <w:tcW w:type="dxa" w:w="720"/>
          </w:tcPr>
          <w:p>
            <w:r>
              <w:t xml:space="preserve">Soraia Maranhão Cardoso Godoy de Souza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Diretoria de Abastecimento da Marinha </w:t>
            </w:r>
          </w:p>
        </w:tc>
        <w:tc>
          <w:tcPr>
            <w:tcW w:type="dxa" w:w="720"/>
          </w:tcPr>
          <w:p>
            <w:r>
              <w:t>Encarregada da Divisão de Relacionamento com o Cliente SINGRA</w:t>
            </w:r>
          </w:p>
        </w:tc>
        <w:tc>
          <w:tcPr>
            <w:tcW w:type="dxa" w:w="720"/>
          </w:tcPr>
          <w:p>
            <w:r>
              <w:t>21987236525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Atualização das diretrizes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10:25:04.370000</w:t>
            </w:r>
          </w:p>
        </w:tc>
        <w:tc>
          <w:tcPr>
            <w:tcW w:type="dxa" w:w="720"/>
          </w:tcPr>
          <w:p>
            <w:r>
              <w:t>vanildo.fernandes2008@gmail.com</w:t>
            </w:r>
          </w:p>
        </w:tc>
        <w:tc>
          <w:tcPr>
            <w:tcW w:type="dxa" w:w="720"/>
          </w:tcPr>
          <w:p>
            <w:r>
              <w:t>Vanildo da Silva Fernandes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MS2CONSULTING </w:t>
            </w:r>
          </w:p>
        </w:tc>
        <w:tc>
          <w:tcPr>
            <w:tcW w:type="dxa" w:w="720"/>
          </w:tcPr>
          <w:p>
            <w:r>
              <w:t>Analista</w:t>
            </w:r>
          </w:p>
        </w:tc>
        <w:tc>
          <w:tcPr>
            <w:tcW w:type="dxa" w:w="720"/>
          </w:tcPr>
          <w:p>
            <w:r>
              <w:t>21985810803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Conhecer aplicações de IA em outras áreas.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10:49:05.488000</w:t>
            </w:r>
          </w:p>
        </w:tc>
        <w:tc>
          <w:tcPr>
            <w:tcW w:type="dxa" w:w="720"/>
          </w:tcPr>
          <w:p>
            <w:r>
              <w:t>arevaloalessaph@gmail.com</w:t>
            </w:r>
          </w:p>
        </w:tc>
        <w:tc>
          <w:tcPr>
            <w:tcW w:type="dxa" w:w="720"/>
          </w:tcPr>
          <w:p>
            <w:r>
              <w:t>ALESSANDRA AREVALO DA SILVA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NENHUMA</w:t>
            </w:r>
          </w:p>
        </w:tc>
        <w:tc>
          <w:tcPr>
            <w:tcW w:type="dxa" w:w="720"/>
          </w:tcPr>
          <w:p>
            <w:r>
              <w:t>NENHUMA</w:t>
            </w:r>
          </w:p>
        </w:tc>
        <w:tc>
          <w:tcPr>
            <w:tcW w:type="dxa" w:w="720"/>
          </w:tcPr>
          <w:p>
            <w:r>
              <w:t>21966344126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APRENDER MAIS SOBRE A PERSPECTIVA DO TEMA. ME INTERESSO MUITO SOBRE ESSES TEMAS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10:54:44.087000</w:t>
            </w:r>
          </w:p>
        </w:tc>
        <w:tc>
          <w:tcPr>
            <w:tcW w:type="dxa" w:w="720"/>
          </w:tcPr>
          <w:p>
            <w:r>
              <w:t>lulialmoura@gmail.com</w:t>
            </w:r>
          </w:p>
        </w:tc>
        <w:tc>
          <w:tcPr>
            <w:tcW w:type="dxa" w:w="720"/>
          </w:tcPr>
          <w:p>
            <w:r>
              <w:t>Lucimar de Andrade Lial Moura</w:t>
            </w:r>
          </w:p>
        </w:tc>
        <w:tc>
          <w:tcPr>
            <w:tcW w:type="dxa" w:w="720"/>
          </w:tcPr>
          <w:p>
            <w:r>
              <w:t>CC (T)</w:t>
            </w:r>
          </w:p>
        </w:tc>
        <w:tc>
          <w:tcPr>
            <w:tcW w:type="dxa" w:w="720"/>
          </w:tcPr>
          <w:p>
            <w:r>
              <w:t>Diretoria de Abastecimento da Marinha</w:t>
            </w:r>
          </w:p>
        </w:tc>
        <w:tc>
          <w:tcPr>
            <w:tcW w:type="dxa" w:w="720"/>
          </w:tcPr>
          <w:p>
            <w:r>
              <w:t>Assessora de TI</w:t>
            </w:r>
          </w:p>
        </w:tc>
        <w:tc>
          <w:tcPr>
            <w:tcW w:type="dxa" w:w="720"/>
          </w:tcPr>
          <w:p>
            <w:r>
              <w:t>21997759408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Conhecimento das iniciativas na área de TI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2024-10-14 11:48:59.433000</w:t>
            </w:r>
          </w:p>
        </w:tc>
        <w:tc>
          <w:tcPr>
            <w:tcW w:type="dxa" w:w="720"/>
          </w:tcPr>
          <w:p>
            <w:r>
              <w:t>mauriciob@pge.rj.gov.br</w:t>
            </w:r>
          </w:p>
        </w:tc>
        <w:tc>
          <w:tcPr>
            <w:tcW w:type="dxa" w:w="720"/>
          </w:tcPr>
          <w:p>
            <w:r>
              <w:t>Maurício Ribeiro Braga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Procuradoria Geral do Estado do Rio de Janeiro - PGE/RJ</w:t>
            </w:r>
          </w:p>
        </w:tc>
        <w:tc>
          <w:tcPr>
            <w:tcW w:type="dxa" w:w="720"/>
          </w:tcPr>
          <w:p>
            <w:r>
              <w:t>Assistente II (Gerente de Projeto)</w:t>
            </w:r>
          </w:p>
        </w:tc>
        <w:tc>
          <w:tcPr>
            <w:tcW w:type="dxa" w:w="720"/>
          </w:tcPr>
          <w:p>
            <w:r>
              <w:t>(21) 991284486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Ter uma visão ampla da aplicação da IA no contexto das Forças Armadas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12:38:29.656000</w:t>
            </w:r>
          </w:p>
        </w:tc>
        <w:tc>
          <w:tcPr>
            <w:tcW w:type="dxa" w:w="720"/>
          </w:tcPr>
          <w:p>
            <w:r>
              <w:t>miltonferreira@gehrbr.com</w:t>
            </w:r>
          </w:p>
        </w:tc>
        <w:tc>
          <w:tcPr>
            <w:tcW w:type="dxa" w:w="720"/>
          </w:tcPr>
          <w:p>
            <w:r>
              <w:t>Milton Pinto Ferreira Filho</w:t>
            </w:r>
          </w:p>
        </w:tc>
        <w:tc>
          <w:tcPr>
            <w:tcW w:type="dxa" w:w="720"/>
          </w:tcPr>
          <w:p>
            <w:r>
              <w:t>Capitão de Mar e Guerra (R1)</w:t>
            </w:r>
          </w:p>
        </w:tc>
        <w:tc>
          <w:tcPr>
            <w:tcW w:type="dxa" w:w="720"/>
          </w:tcPr>
          <w:p>
            <w:r>
              <w:t>Gehr International &amp; Cia Ltda</w:t>
            </w:r>
          </w:p>
        </w:tc>
        <w:tc>
          <w:tcPr>
            <w:tcW w:type="dxa" w:w="720"/>
          </w:tcPr>
          <w:p>
            <w:r>
              <w:t>Diretor Geral</w:t>
            </w:r>
          </w:p>
        </w:tc>
        <w:tc>
          <w:tcPr>
            <w:tcW w:type="dxa" w:w="720"/>
          </w:tcPr>
          <w:p>
            <w:r>
              <w:t>2122210644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novos conhecimentos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12:50:00.185000</w:t>
            </w:r>
          </w:p>
        </w:tc>
        <w:tc>
          <w:tcPr>
            <w:tcW w:type="dxa" w:w="720"/>
          </w:tcPr>
          <w:p>
            <w:r>
              <w:t>angelica.nogueira@ime.eb.br</w:t>
            </w:r>
          </w:p>
        </w:tc>
        <w:tc>
          <w:tcPr>
            <w:tcW w:type="dxa" w:w="720"/>
          </w:tcPr>
          <w:p>
            <w:r>
              <w:t>Angélica Cáritas Nogueira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Aluna de mestrado em Engenharia Nuclear</w:t>
            </w:r>
          </w:p>
        </w:tc>
        <w:tc>
          <w:tcPr>
            <w:tcW w:type="dxa" w:w="720"/>
          </w:tcPr>
          <w:p>
            <w:r>
              <w:t>21993511463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Compreender as necessidades atuais do exército por tecnologias que envolvem IA.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13:01:32.553000</w:t>
            </w:r>
          </w:p>
        </w:tc>
        <w:tc>
          <w:tcPr>
            <w:tcW w:type="dxa" w:w="720"/>
          </w:tcPr>
          <w:p>
            <w:r>
              <w:t>renan.santos@portodoacu.com.br</w:t>
            </w:r>
          </w:p>
        </w:tc>
        <w:tc>
          <w:tcPr>
            <w:tcW w:type="dxa" w:w="720"/>
          </w:tcPr>
          <w:p>
            <w:r>
              <w:t xml:space="preserve">Renan Figueiredo Sampaio dos Santos </w:t>
            </w:r>
          </w:p>
        </w:tc>
        <w:tc>
          <w:tcPr>
            <w:tcW w:type="dxa" w:w="720"/>
          </w:tcPr>
          <w:p>
            <w:r>
              <w:t>Tenente R2</w:t>
            </w:r>
          </w:p>
        </w:tc>
        <w:tc>
          <w:tcPr>
            <w:tcW w:type="dxa" w:w="720"/>
          </w:tcPr>
          <w:p>
            <w:r>
              <w:t>Porto do Açu</w:t>
            </w:r>
          </w:p>
        </w:tc>
        <w:tc>
          <w:tcPr>
            <w:tcW w:type="dxa" w:w="720"/>
          </w:tcPr>
          <w:p>
            <w:r>
              <w:t xml:space="preserve">Coordenador de Segurança e Emergências </w:t>
            </w:r>
          </w:p>
        </w:tc>
        <w:tc>
          <w:tcPr>
            <w:tcW w:type="dxa" w:w="720"/>
          </w:tcPr>
          <w:p>
            <w:r>
              <w:t>22999650623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Explorar o tema em tela, a fim de construir um conhecimento solidificado sobre IA e suas aplicações.</w:t>
            </w:r>
          </w:p>
        </w:tc>
        <w:tc>
          <w:tcPr>
            <w:tcW w:type="dxa" w:w="720"/>
          </w:tcPr>
          <w:p>
            <w:r>
              <w:t>Sim</w:t>
            </w:r>
          </w:p>
        </w:tc>
        <w:tc>
          <w:tcPr>
            <w:tcW w:type="dxa" w:w="720"/>
          </w:tcPr>
          <w:p>
            <w:r>
              <w:t>Aplicar IA generativa em projetos e processos do dia a dia.</w:t>
            </w:r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13:08:26.309000</w:t>
            </w:r>
          </w:p>
        </w:tc>
        <w:tc>
          <w:tcPr>
            <w:tcW w:type="dxa" w:w="720"/>
          </w:tcPr>
          <w:p>
            <w:r>
              <w:t>vinicius.carvalho@kcl.ac.uk</w:t>
            </w:r>
          </w:p>
        </w:tc>
        <w:tc>
          <w:tcPr>
            <w:tcW w:type="dxa" w:w="720"/>
          </w:tcPr>
          <w:p>
            <w:r>
              <w:t>Vinicius Mariano de Carvalho</w:t>
            </w:r>
          </w:p>
        </w:tc>
        <w:tc>
          <w:tcPr>
            <w:tcW w:type="dxa" w:w="720"/>
          </w:tcPr>
          <w:p>
            <w:r>
              <w:t>Prof. Dr.  (Civil)</w:t>
            </w:r>
          </w:p>
        </w:tc>
        <w:tc>
          <w:tcPr>
            <w:tcW w:type="dxa" w:w="720"/>
          </w:tcPr>
          <w:p>
            <w:r>
              <w:t>King's College London</w:t>
            </w:r>
          </w:p>
        </w:tc>
        <w:tc>
          <w:tcPr>
            <w:tcW w:type="dxa" w:w="720"/>
          </w:tcPr>
          <w:p>
            <w:r>
              <w:t>Prof. de Estudos Brasileiros no Dept. de Estudos de Guerra</w:t>
            </w:r>
          </w:p>
        </w:tc>
        <w:tc>
          <w:tcPr>
            <w:tcW w:type="dxa" w:w="720"/>
          </w:tcPr>
          <w:p>
            <w:r>
              <w:t>+447585941908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atualizar-me sobre o status da discussão e capacidades de IA no contexto de defesa no Brasil.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13:44:34.053000</w:t>
            </w:r>
          </w:p>
        </w:tc>
        <w:tc>
          <w:tcPr>
            <w:tcW w:type="dxa" w:w="720"/>
          </w:tcPr>
          <w:p>
            <w:r>
              <w:t>dbardito@gmail.com</w:t>
            </w:r>
          </w:p>
        </w:tc>
        <w:tc>
          <w:tcPr>
            <w:tcW w:type="dxa" w:w="720"/>
          </w:tcPr>
          <w:p>
            <w:r>
              <w:t xml:space="preserve">Daniel de Barros Ardito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Uninove / H.Stern </w:t>
            </w:r>
          </w:p>
        </w:tc>
        <w:tc>
          <w:tcPr>
            <w:tcW w:type="dxa" w:w="720"/>
          </w:tcPr>
          <w:p>
            <w:r>
              <w:t xml:space="preserve">Doutorando / Gerente de segurança </w:t>
            </w:r>
          </w:p>
        </w:tc>
        <w:tc>
          <w:tcPr>
            <w:tcW w:type="dxa" w:w="720"/>
          </w:tcPr>
          <w:p>
            <w:r>
              <w:t xml:space="preserve">11 99274-5066 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Espero entender como as forças armadas identificam os riscos e benefícios IA.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13:46:24.213000</w:t>
            </w:r>
          </w:p>
        </w:tc>
        <w:tc>
          <w:tcPr>
            <w:tcW w:type="dxa" w:w="720"/>
          </w:tcPr>
          <w:p>
            <w:r>
              <w:t>thiagotlv@petrobras.com.br</w:t>
            </w:r>
          </w:p>
        </w:tc>
        <w:tc>
          <w:tcPr>
            <w:tcW w:type="dxa" w:w="720"/>
          </w:tcPr>
          <w:p>
            <w:r>
              <w:t>Thiago Teixeira Leite Vieira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Petrobras</w:t>
            </w:r>
          </w:p>
        </w:tc>
        <w:tc>
          <w:tcPr>
            <w:tcW w:type="dxa" w:w="720"/>
          </w:tcPr>
          <w:p>
            <w:r>
              <w:t>Coordenador de Inteligência e Segurança</w:t>
            </w:r>
          </w:p>
        </w:tc>
        <w:tc>
          <w:tcPr>
            <w:tcW w:type="dxa" w:w="720"/>
          </w:tcPr>
          <w:p>
            <w:r>
              <w:t>22999150441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Conhecer inovações em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13:49:03.029000</w:t>
            </w:r>
          </w:p>
        </w:tc>
        <w:tc>
          <w:tcPr>
            <w:tcW w:type="dxa" w:w="720"/>
          </w:tcPr>
          <w:p>
            <w:r>
              <w:t>jalvesfilho@petrobras.com.br</w:t>
            </w:r>
          </w:p>
        </w:tc>
        <w:tc>
          <w:tcPr>
            <w:tcW w:type="dxa" w:w="720"/>
          </w:tcPr>
          <w:p>
            <w:r>
              <w:t>José Alves da Silva Filho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Petrobras</w:t>
            </w:r>
          </w:p>
        </w:tc>
        <w:tc>
          <w:tcPr>
            <w:tcW w:type="dxa" w:w="720"/>
          </w:tcPr>
          <w:p>
            <w:r>
              <w:t xml:space="preserve">Coordenador de Inteligência e Segurança Corporativa </w:t>
            </w:r>
          </w:p>
        </w:tc>
        <w:tc>
          <w:tcPr>
            <w:tcW w:type="dxa" w:w="720"/>
          </w:tcPr>
          <w:p>
            <w:r>
              <w:t>22981576220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Aprendizado e troca de experiências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13:57:49.410000</w:t>
            </w:r>
          </w:p>
        </w:tc>
        <w:tc>
          <w:tcPr>
            <w:tcW w:type="dxa" w:w="720"/>
          </w:tcPr>
          <w:p>
            <w:r>
              <w:t>guilherme_patrocinio@yahoo.com.br</w:t>
            </w:r>
          </w:p>
        </w:tc>
        <w:tc>
          <w:tcPr>
            <w:tcW w:type="dxa" w:w="720"/>
          </w:tcPr>
          <w:p>
            <w:r>
              <w:t>Guilherme Mecelis do Patrocinio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Mestrando</w:t>
            </w:r>
          </w:p>
        </w:tc>
        <w:tc>
          <w:tcPr>
            <w:tcW w:type="dxa" w:w="720"/>
          </w:tcPr>
          <w:p>
            <w:r>
              <w:t>11971668607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Ampliar e conhecer mais sobre a temática de IA em Defesa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14:51:41.064000</w:t>
            </w:r>
          </w:p>
        </w:tc>
        <w:tc>
          <w:tcPr>
            <w:tcW w:type="dxa" w:w="720"/>
          </w:tcPr>
          <w:p>
            <w:r>
              <w:t>andrade.roberto@ime.eb.br</w:t>
            </w:r>
          </w:p>
        </w:tc>
        <w:tc>
          <w:tcPr>
            <w:tcW w:type="dxa" w:w="720"/>
          </w:tcPr>
          <w:p>
            <w:r>
              <w:t>ROBERTO NASCIMENTO ANDRADE</w:t>
            </w:r>
          </w:p>
        </w:tc>
        <w:tc>
          <w:tcPr>
            <w:tcW w:type="dxa" w:w="720"/>
          </w:tcPr>
          <w:p>
            <w:r>
              <w:t>1º SGT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AUXILIAR DA SEÇÃO TÉCNICA DE ENSINO</w:t>
            </w:r>
          </w:p>
        </w:tc>
        <w:tc>
          <w:tcPr>
            <w:tcW w:type="dxa" w:w="720"/>
          </w:tcPr>
          <w:p>
            <w:r>
              <w:t>21987266721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Acredito que será bem interessante.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14:53:58.873000</w:t>
            </w:r>
          </w:p>
        </w:tc>
        <w:tc>
          <w:tcPr>
            <w:tcW w:type="dxa" w:w="720"/>
          </w:tcPr>
          <w:p>
            <w:r>
              <w:t>rogerioagoncalves@gmail.com</w:t>
            </w:r>
          </w:p>
        </w:tc>
        <w:tc>
          <w:tcPr>
            <w:tcW w:type="dxa" w:w="720"/>
          </w:tcPr>
          <w:p>
            <w:r>
              <w:t xml:space="preserve">Rogério de Amorim Gonçalves </w:t>
            </w:r>
          </w:p>
        </w:tc>
        <w:tc>
          <w:tcPr>
            <w:tcW w:type="dxa" w:w="720"/>
          </w:tcPr>
          <w:p>
            <w:r>
              <w:t>Cel R/1</w:t>
            </w:r>
          </w:p>
        </w:tc>
        <w:tc>
          <w:tcPr>
            <w:tcW w:type="dxa" w:w="720"/>
          </w:tcPr>
          <w:p>
            <w:r>
              <w:t xml:space="preserve">ECEME </w:t>
            </w:r>
          </w:p>
        </w:tc>
        <w:tc>
          <w:tcPr>
            <w:tcW w:type="dxa" w:w="720"/>
          </w:tcPr>
          <w:p>
            <w:r>
              <w:t xml:space="preserve">Instrutor de liderança estratégica e Prospectiva </w:t>
            </w:r>
          </w:p>
        </w:tc>
        <w:tc>
          <w:tcPr>
            <w:tcW w:type="dxa" w:w="720"/>
          </w:tcPr>
          <w:p>
            <w:r>
              <w:t>21-971964652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Insiro IA nas disciplinas dos cursos da ECEME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15:36:01.693000</w:t>
            </w:r>
          </w:p>
        </w:tc>
        <w:tc>
          <w:tcPr>
            <w:tcW w:type="dxa" w:w="720"/>
          </w:tcPr>
          <w:p>
            <w:r>
              <w:t>ricsan.ricardo@gmail.com</w:t>
            </w:r>
          </w:p>
        </w:tc>
        <w:tc>
          <w:tcPr>
            <w:tcW w:type="dxa" w:w="720"/>
          </w:tcPr>
          <w:p>
            <w:r>
              <w:t>Ricardo dos Santos Braga</w:t>
            </w:r>
          </w:p>
        </w:tc>
        <w:tc>
          <w:tcPr>
            <w:tcW w:type="dxa" w:w="720"/>
          </w:tcPr>
          <w:p>
            <w:r>
              <w:t xml:space="preserve">TC </w:t>
            </w:r>
          </w:p>
        </w:tc>
        <w:tc>
          <w:tcPr>
            <w:tcW w:type="dxa" w:w="720"/>
          </w:tcPr>
          <w:p>
            <w:r>
              <w:t>Exército Brasileiro</w:t>
            </w:r>
          </w:p>
        </w:tc>
        <w:tc>
          <w:tcPr>
            <w:tcW w:type="dxa" w:w="720"/>
          </w:tcPr>
          <w:p>
            <w:r>
              <w:t>Chefe da 4ª Seção do Comando da 3ª RM</w:t>
            </w:r>
          </w:p>
        </w:tc>
        <w:tc>
          <w:tcPr>
            <w:tcW w:type="dxa" w:w="720"/>
          </w:tcPr>
          <w:p>
            <w:r>
              <w:t>51 32206629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Aplicação da IA em sistemas de Guerra Eletrônica  e no cotidiano da sociedade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15:58:13.803000</w:t>
            </w:r>
          </w:p>
        </w:tc>
        <w:tc>
          <w:tcPr>
            <w:tcW w:type="dxa" w:w="720"/>
          </w:tcPr>
          <w:p>
            <w:r>
              <w:t>pablo.pochmann@gmail.com</w:t>
            </w:r>
          </w:p>
        </w:tc>
        <w:tc>
          <w:tcPr>
            <w:tcW w:type="dxa" w:w="720"/>
          </w:tcPr>
          <w:p>
            <w:r>
              <w:t>Pablo Gustavo Cogo Pochmann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EsAO</w:t>
            </w:r>
          </w:p>
        </w:tc>
        <w:tc>
          <w:tcPr>
            <w:tcW w:type="dxa" w:w="720"/>
          </w:tcPr>
          <w:p>
            <w:r>
              <w:t>Instrutor</w:t>
            </w:r>
          </w:p>
        </w:tc>
        <w:tc>
          <w:tcPr>
            <w:tcW w:type="dxa" w:w="720"/>
          </w:tcPr>
          <w:p>
            <w:r>
              <w:t>(21) 98225-9676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Espero que o simpósio aborde a IA de forma prática, não apenas teórica.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16:00:10.751000</w:t>
            </w:r>
          </w:p>
        </w:tc>
        <w:tc>
          <w:tcPr>
            <w:tcW w:type="dxa" w:w="720"/>
          </w:tcPr>
          <w:p>
            <w:r>
              <w:t>pgilsonvmatos@yahoo.com.br</w:t>
            </w:r>
          </w:p>
        </w:tc>
        <w:tc>
          <w:tcPr>
            <w:tcW w:type="dxa" w:w="720"/>
          </w:tcPr>
          <w:p>
            <w:r>
              <w:t>Paulo Gilson Vieira Matos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Construtora Tapari Ltda</w:t>
            </w:r>
          </w:p>
        </w:tc>
        <w:tc>
          <w:tcPr>
            <w:tcW w:type="dxa" w:w="720"/>
          </w:tcPr>
          <w:p>
            <w:r>
              <w:t>Socio</w:t>
            </w:r>
          </w:p>
        </w:tc>
        <w:tc>
          <w:tcPr>
            <w:tcW w:type="dxa" w:w="720"/>
          </w:tcPr>
          <w:p>
            <w:r>
              <w:t>93991913514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Obter mais conhecimento sobre o assunto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16:31:39.349000</w:t>
            </w:r>
          </w:p>
        </w:tc>
        <w:tc>
          <w:tcPr>
            <w:tcW w:type="dxa" w:w="720"/>
          </w:tcPr>
          <w:p>
            <w:r>
              <w:t>wilquesp@gmail.com</w:t>
            </w:r>
          </w:p>
        </w:tc>
        <w:tc>
          <w:tcPr>
            <w:tcW w:type="dxa" w:w="720"/>
          </w:tcPr>
          <w:p>
            <w:r>
              <w:t xml:space="preserve">WILQUES WANDERSON FERREIRA PINHEIRO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DCT/IFI</w:t>
            </w:r>
          </w:p>
        </w:tc>
        <w:tc>
          <w:tcPr>
            <w:tcW w:type="dxa" w:w="720"/>
          </w:tcPr>
          <w:p>
            <w:r>
              <w:t>ANALISTA DE ENGENHARIA</w:t>
            </w:r>
          </w:p>
        </w:tc>
        <w:tc>
          <w:tcPr>
            <w:tcW w:type="dxa" w:w="720"/>
          </w:tcPr>
          <w:p>
            <w:r>
              <w:t>51992675575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Entender as características da IA quando aplicada na Defesa.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16:51:21.895000</w:t>
            </w:r>
          </w:p>
        </w:tc>
        <w:tc>
          <w:tcPr>
            <w:tcW w:type="dxa" w:w="720"/>
          </w:tcPr>
          <w:p>
            <w:r>
              <w:t>silvio@deluca.com.br</w:t>
            </w:r>
          </w:p>
        </w:tc>
        <w:tc>
          <w:tcPr>
            <w:tcW w:type="dxa" w:w="720"/>
          </w:tcPr>
          <w:p>
            <w:r>
              <w:t>silvio castello branco de luca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Totaltag soluçoes em informatica LTDA</w:t>
            </w:r>
          </w:p>
        </w:tc>
        <w:tc>
          <w:tcPr>
            <w:tcW w:type="dxa" w:w="720"/>
          </w:tcPr>
          <w:p>
            <w:r>
              <w:t>Socio diretor</w:t>
            </w:r>
          </w:p>
        </w:tc>
        <w:tc>
          <w:tcPr>
            <w:tcW w:type="dxa" w:w="720"/>
          </w:tcPr>
          <w:p>
            <w:r>
              <w:t>21 99981-4748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Conhecimento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17:41:39.271000</w:t>
            </w:r>
          </w:p>
        </w:tc>
        <w:tc>
          <w:tcPr>
            <w:tcW w:type="dxa" w:w="720"/>
          </w:tcPr>
          <w:p>
            <w:r>
              <w:t>elias@ime.eb.br</w:t>
            </w:r>
          </w:p>
        </w:tc>
        <w:tc>
          <w:tcPr>
            <w:tcW w:type="dxa" w:w="720"/>
          </w:tcPr>
          <w:p>
            <w:r>
              <w:t>Carlos Nelson Elias</w:t>
            </w:r>
          </w:p>
        </w:tc>
        <w:tc>
          <w:tcPr>
            <w:tcW w:type="dxa" w:w="720"/>
          </w:tcPr>
          <w:p>
            <w:r>
              <w:t>TC Veterano, Prof Civil SE8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Prof</w:t>
            </w:r>
          </w:p>
        </w:tc>
        <w:tc>
          <w:tcPr>
            <w:tcW w:type="dxa" w:w="720"/>
          </w:tcPr>
          <w:p>
            <w:r>
              <w:t>21991787677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Conhecer o estado atual da IA no EB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18:37:35.894000</w:t>
            </w:r>
          </w:p>
        </w:tc>
        <w:tc>
          <w:tcPr>
            <w:tcW w:type="dxa" w:w="720"/>
          </w:tcPr>
          <w:p>
            <w:r>
              <w:t>engprodlucianonunes@gmail.com</w:t>
            </w:r>
          </w:p>
        </w:tc>
        <w:tc>
          <w:tcPr>
            <w:tcW w:type="dxa" w:w="720"/>
          </w:tcPr>
          <w:p>
            <w:r>
              <w:t>LUCIANO NUNES DA SILVA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ENGPROD</w:t>
            </w:r>
          </w:p>
        </w:tc>
        <w:tc>
          <w:tcPr>
            <w:tcW w:type="dxa" w:w="720"/>
          </w:tcPr>
          <w:p>
            <w:r>
              <w:t>Engenheiro</w:t>
            </w:r>
          </w:p>
        </w:tc>
        <w:tc>
          <w:tcPr>
            <w:tcW w:type="dxa" w:w="720"/>
          </w:tcPr>
          <w:p>
            <w:r>
              <w:t>81999017856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Networking e crescimento profissional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19:31:39.117000</w:t>
            </w:r>
          </w:p>
        </w:tc>
        <w:tc>
          <w:tcPr>
            <w:tcW w:type="dxa" w:w="720"/>
          </w:tcPr>
          <w:p>
            <w:r>
              <w:t>luizeduardo.cbj@gmail.com</w:t>
            </w:r>
          </w:p>
        </w:tc>
        <w:tc>
          <w:tcPr>
            <w:tcW w:type="dxa" w:w="720"/>
          </w:tcPr>
          <w:p>
            <w:r>
              <w:t>Luiz Eduardo Martins Rodrigues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IGHMB / Autônomo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21965943264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Alicerçar meus conhecimentos</w:t>
            </w:r>
          </w:p>
        </w:tc>
        <w:tc>
          <w:tcPr>
            <w:tcW w:type="dxa" w:w="720"/>
          </w:tcPr>
          <w:p>
            <w:r>
              <w:t>Sim</w:t>
            </w:r>
          </w:p>
        </w:tc>
        <w:tc>
          <w:tcPr>
            <w:tcW w:type="dxa" w:w="720"/>
          </w:tcPr>
          <w:p>
            <w:r>
              <w:t>Visão. Catarata com Glaucoma no olho direito</w:t>
            </w:r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19:41:28.289000</w:t>
            </w:r>
          </w:p>
        </w:tc>
        <w:tc>
          <w:tcPr>
            <w:tcW w:type="dxa" w:w="720"/>
          </w:tcPr>
          <w:p>
            <w:r>
              <w:t>luizeduardo.asefex@gmail.com</w:t>
            </w:r>
          </w:p>
        </w:tc>
        <w:tc>
          <w:tcPr>
            <w:tcW w:type="dxa" w:w="720"/>
          </w:tcPr>
          <w:p>
            <w:r>
              <w:t xml:space="preserve">Ana Maria dos Santos Pacheco Rodrigues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ANVFEB / Autônomo </w:t>
            </w:r>
          </w:p>
        </w:tc>
        <w:tc>
          <w:tcPr>
            <w:tcW w:type="dxa" w:w="720"/>
          </w:tcPr>
          <w:p>
            <w:r>
              <w:t xml:space="preserve">Analista Administrativo </w:t>
            </w:r>
          </w:p>
        </w:tc>
        <w:tc>
          <w:tcPr>
            <w:tcW w:type="dxa" w:w="720"/>
          </w:tcPr>
          <w:p>
            <w:r>
              <w:t>21996029000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Agregar meus estudos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20:31:48.798000</w:t>
            </w:r>
          </w:p>
        </w:tc>
        <w:tc>
          <w:tcPr>
            <w:tcW w:type="dxa" w:w="720"/>
          </w:tcPr>
          <w:p>
            <w:r>
              <w:t>wagnermatos1983@gmail.com</w:t>
            </w:r>
          </w:p>
        </w:tc>
        <w:tc>
          <w:tcPr>
            <w:tcW w:type="dxa" w:w="720"/>
          </w:tcPr>
          <w:p>
            <w:r>
              <w:t>Wagner de Matos Salustriano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Instrutor</w:t>
            </w:r>
          </w:p>
        </w:tc>
        <w:tc>
          <w:tcPr>
            <w:tcW w:type="dxa" w:w="720"/>
          </w:tcPr>
          <w:p>
            <w:r>
              <w:t>(21) 99284-4477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Verificar as novidades em relação à implementação da IA na defesa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21:03:14.318000</w:t>
            </w:r>
          </w:p>
        </w:tc>
        <w:tc>
          <w:tcPr>
            <w:tcW w:type="dxa" w:w="720"/>
          </w:tcPr>
          <w:p>
            <w:r>
              <w:t>tito.castro@eb.mil.br</w:t>
            </w:r>
          </w:p>
        </w:tc>
        <w:tc>
          <w:tcPr>
            <w:tcW w:type="dxa" w:w="720"/>
          </w:tcPr>
          <w:p>
            <w:r>
              <w:t>Tito Livio Castro</w:t>
            </w:r>
          </w:p>
        </w:tc>
        <w:tc>
          <w:tcPr>
            <w:tcW w:type="dxa" w:w="720"/>
          </w:tcPr>
          <w:p>
            <w:r>
              <w:t>Ten Cel</w:t>
            </w:r>
          </w:p>
        </w:tc>
        <w:tc>
          <w:tcPr>
            <w:tcW w:type="dxa" w:w="720"/>
          </w:tcPr>
          <w:p>
            <w:r>
              <w:t>1° Centro de Telemátcia de Área</w:t>
            </w:r>
          </w:p>
        </w:tc>
        <w:tc>
          <w:tcPr>
            <w:tcW w:type="dxa" w:w="720"/>
          </w:tcPr>
          <w:p>
            <w:r>
              <w:t>Assessor para assntos de IA</w:t>
            </w:r>
          </w:p>
        </w:tc>
        <w:tc>
          <w:tcPr>
            <w:tcW w:type="dxa" w:w="720"/>
          </w:tcPr>
          <w:p>
            <w:r>
              <w:t>51993281112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Aprimorar meis conhecimentos para ajudar as 106 OM apoiadas pelo 1° CTA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2024-10-14 22:55:29.400000</w:t>
            </w:r>
          </w:p>
        </w:tc>
        <w:tc>
          <w:tcPr>
            <w:tcW w:type="dxa" w:w="720"/>
          </w:tcPr>
          <w:p>
            <w:r>
              <w:t>trento.morato1973@gmail.com</w:t>
            </w:r>
          </w:p>
        </w:tc>
        <w:tc>
          <w:tcPr>
            <w:tcW w:type="dxa" w:w="720"/>
          </w:tcPr>
          <w:p>
            <w:r>
              <w:t>Reginaldo Trento Morato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Porto Seguro</w:t>
            </w:r>
          </w:p>
        </w:tc>
        <w:tc>
          <w:tcPr>
            <w:tcW w:type="dxa" w:w="720"/>
          </w:tcPr>
          <w:p>
            <w:r>
              <w:t>Analista de Engenharia de Software</w:t>
            </w:r>
          </w:p>
        </w:tc>
        <w:tc>
          <w:tcPr>
            <w:tcW w:type="dxa" w:w="720"/>
          </w:tcPr>
          <w:p>
            <w:r>
              <w:t>11976803109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Aprender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2024-10-15 08:30:45.927000</w:t>
            </w:r>
          </w:p>
        </w:tc>
        <w:tc>
          <w:tcPr>
            <w:tcW w:type="dxa" w:w="720"/>
          </w:tcPr>
          <w:p>
            <w:r>
              <w:t>wagner.santos@marinha.mil.br</w:t>
            </w:r>
          </w:p>
        </w:tc>
        <w:tc>
          <w:tcPr>
            <w:tcW w:type="dxa" w:w="720"/>
          </w:tcPr>
          <w:p>
            <w:r>
              <w:t xml:space="preserve">Alfredo Martins Muradas </w:t>
            </w:r>
          </w:p>
        </w:tc>
        <w:tc>
          <w:tcPr>
            <w:tcW w:type="dxa" w:w="720"/>
          </w:tcPr>
          <w:p>
            <w:r>
              <w:t>Vice Almirante</w:t>
            </w:r>
          </w:p>
        </w:tc>
        <w:tc>
          <w:tcPr>
            <w:tcW w:type="dxa" w:w="720"/>
          </w:tcPr>
          <w:p>
            <w:r>
              <w:t>Diretoria Geral de Desenvolvimento Nuclear e Tecnológico da Marinha</w:t>
            </w:r>
          </w:p>
        </w:tc>
        <w:tc>
          <w:tcPr>
            <w:tcW w:type="dxa" w:w="720"/>
          </w:tcPr>
          <w:p>
            <w:r>
              <w:t xml:space="preserve">Assessor de Ciência, Tecnologia e Inovação </w:t>
            </w:r>
          </w:p>
        </w:tc>
        <w:tc>
          <w:tcPr>
            <w:tcW w:type="dxa" w:w="720"/>
          </w:tcPr>
          <w:p>
            <w:r>
              <w:t>24998736335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Inovação tecnologica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2024-10-15 08:43:39.866000</w:t>
            </w:r>
          </w:p>
        </w:tc>
        <w:tc>
          <w:tcPr>
            <w:tcW w:type="dxa" w:w="720"/>
          </w:tcPr>
          <w:p>
            <w:r>
              <w:t>airtonpaj@gmail.com</w:t>
            </w:r>
          </w:p>
        </w:tc>
        <w:tc>
          <w:tcPr>
            <w:tcW w:type="dxa" w:w="720"/>
          </w:tcPr>
          <w:p>
            <w:r>
              <w:t>Airton Patricio de Aquino Junior</w:t>
            </w:r>
          </w:p>
        </w:tc>
        <w:tc>
          <w:tcPr>
            <w:tcW w:type="dxa" w:w="720"/>
          </w:tcPr>
          <w:p>
            <w:r>
              <w:t>Capitão de Corveta (EN)</w:t>
            </w:r>
          </w:p>
        </w:tc>
        <w:tc>
          <w:tcPr>
            <w:tcW w:type="dxa" w:w="720"/>
          </w:tcPr>
          <w:p>
            <w:r>
              <w:t>DGePM - Diretoria de Gestão de Programas da Marinha</w:t>
            </w:r>
          </w:p>
        </w:tc>
        <w:tc>
          <w:tcPr>
            <w:tcW w:type="dxa" w:w="720"/>
          </w:tcPr>
          <w:p>
            <w:r>
              <w:t>Gerente de Projetos</w:t>
            </w:r>
          </w:p>
        </w:tc>
        <w:tc>
          <w:tcPr>
            <w:tcW w:type="dxa" w:w="720"/>
          </w:tcPr>
          <w:p>
            <w:r>
              <w:t>21980937743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Aplicações da IA em processos de tomada de decisão.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2024-10-15 09:15:06.718000</w:t>
            </w:r>
          </w:p>
        </w:tc>
        <w:tc>
          <w:tcPr>
            <w:tcW w:type="dxa" w:w="720"/>
          </w:tcPr>
          <w:p>
            <w:r>
              <w:t>sergio.diniz@itx.tec.br</w:t>
            </w:r>
          </w:p>
        </w:tc>
        <w:tc>
          <w:tcPr>
            <w:tcW w:type="dxa" w:w="720"/>
          </w:tcPr>
          <w:p>
            <w:r>
              <w:t>Sergio Diniz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ITX Serviços em TI</w:t>
            </w:r>
          </w:p>
        </w:tc>
        <w:tc>
          <w:tcPr>
            <w:tcW w:type="dxa" w:w="720"/>
          </w:tcPr>
          <w:p>
            <w:r>
              <w:t>Fundador</w:t>
            </w:r>
          </w:p>
        </w:tc>
        <w:tc>
          <w:tcPr>
            <w:tcW w:type="dxa" w:w="720"/>
          </w:tcPr>
          <w:p>
            <w:r>
              <w:t>+55 11 96314-8778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Contatos e Prospecção de Contratos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2024-10-15 09:51:23.052000</w:t>
            </w:r>
          </w:p>
        </w:tc>
        <w:tc>
          <w:tcPr>
            <w:tcW w:type="dxa" w:w="720"/>
          </w:tcPr>
          <w:p>
            <w:r>
              <w:t>gills@gills.com.br</w:t>
            </w:r>
          </w:p>
        </w:tc>
        <w:tc>
          <w:tcPr>
            <w:tcW w:type="dxa" w:w="720"/>
          </w:tcPr>
          <w:p>
            <w:r>
              <w:t>Gills Vilar Lopes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PPGCA/UNIFA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61 99620-2024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2024-10-15 10:47:34.986000</w:t>
            </w:r>
          </w:p>
        </w:tc>
        <w:tc>
          <w:tcPr>
            <w:tcW w:type="dxa" w:w="720"/>
          </w:tcPr>
          <w:p>
            <w:r>
              <w:t>osair_soares@hotmail.com</w:t>
            </w:r>
          </w:p>
        </w:tc>
        <w:tc>
          <w:tcPr>
            <w:tcW w:type="dxa" w:w="720"/>
          </w:tcPr>
          <w:p>
            <w:r>
              <w:t>Francisco Osair Soares Nobre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>OS7 Soluções Empresariais.</w:t>
            </w:r>
          </w:p>
        </w:tc>
        <w:tc>
          <w:tcPr>
            <w:tcW w:type="dxa" w:w="720"/>
          </w:tcPr>
          <w:p>
            <w:r>
              <w:t>Diretor/Professor/Palestrante</w:t>
            </w:r>
          </w:p>
        </w:tc>
        <w:tc>
          <w:tcPr>
            <w:tcW w:type="dxa" w:w="720"/>
          </w:tcPr>
          <w:p>
            <w:r>
              <w:t>85998037777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Renovar e ampliar meus conhecimentos sobre os avanços tecnológicos e os impactos no futuro do Brasil.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2024-10-15 11:10:57.287000</w:t>
            </w:r>
          </w:p>
        </w:tc>
        <w:tc>
          <w:tcPr>
            <w:tcW w:type="dxa" w:w="720"/>
          </w:tcPr>
          <w:p>
            <w:r>
              <w:t>robsoncsbahia@gmail.com</w:t>
            </w:r>
          </w:p>
        </w:tc>
        <w:tc>
          <w:tcPr>
            <w:tcW w:type="dxa" w:w="720"/>
          </w:tcPr>
          <w:p>
            <w:r>
              <w:t xml:space="preserve">Robson Cruz Silva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Bureau Veritas</w:t>
            </w:r>
          </w:p>
        </w:tc>
        <w:tc>
          <w:tcPr>
            <w:tcW w:type="dxa" w:w="720"/>
          </w:tcPr>
          <w:p>
            <w:r>
              <w:t>Engenheiro de Projetos</w:t>
            </w:r>
          </w:p>
        </w:tc>
        <w:tc>
          <w:tcPr>
            <w:tcW w:type="dxa" w:w="720"/>
          </w:tcPr>
          <w:p>
            <w:r>
              <w:t>21992023599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Ampliar o conhecimento de IA em área militar e sua importância na construção do conhecimento.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2024-10-15 11:15:32.988000</w:t>
            </w:r>
          </w:p>
        </w:tc>
        <w:tc>
          <w:tcPr>
            <w:tcW w:type="dxa" w:w="720"/>
          </w:tcPr>
          <w:p>
            <w:r>
              <w:t>dguerchon@gmail.com</w:t>
            </w:r>
          </w:p>
        </w:tc>
        <w:tc>
          <w:tcPr>
            <w:tcW w:type="dxa" w:w="720"/>
          </w:tcPr>
          <w:p>
            <w:r>
              <w:t>Dalvan Alves Guerchon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BNB ENGESOFTWARE</w:t>
            </w:r>
          </w:p>
        </w:tc>
        <w:tc>
          <w:tcPr>
            <w:tcW w:type="dxa" w:w="720"/>
          </w:tcPr>
          <w:p>
            <w:r>
              <w:t xml:space="preserve">Analista de Segurança </w:t>
            </w:r>
          </w:p>
        </w:tc>
        <w:tc>
          <w:tcPr>
            <w:tcW w:type="dxa" w:w="720"/>
          </w:tcPr>
          <w:p>
            <w:r>
              <w:t>85988284881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Ampliar meus conhecimentos de forma holística na aplicação da AI.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2024-10-15 11:33:18</w:t>
            </w:r>
          </w:p>
        </w:tc>
        <w:tc>
          <w:tcPr>
            <w:tcW w:type="dxa" w:w="720"/>
          </w:tcPr>
          <w:p>
            <w:r>
              <w:t>leandro.barbosa@coppe.ufrj.br</w:t>
            </w:r>
          </w:p>
        </w:tc>
        <w:tc>
          <w:tcPr>
            <w:tcW w:type="dxa" w:w="720"/>
          </w:tcPr>
          <w:p>
            <w:r>
              <w:t>Leandro Barbosa da Silva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Programa de Engenharia Nuclear  COPPPE - Universidade Federal do Rio de Janeiro (PEN/COPPE/UFRJ)</w:t>
            </w:r>
          </w:p>
        </w:tc>
        <w:tc>
          <w:tcPr>
            <w:tcW w:type="dxa" w:w="720"/>
          </w:tcPr>
          <w:p>
            <w:r>
              <w:t>Pesquisado na área de Física Nuclear e Reatores</w:t>
            </w:r>
          </w:p>
        </w:tc>
        <w:tc>
          <w:tcPr>
            <w:tcW w:type="dxa" w:w="720"/>
          </w:tcPr>
          <w:p>
            <w:r>
              <w:t>(24) 98842-6591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Espero aprender mais sobre o uso da IA no meio de pesquisa.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2024-10-15 12:37:46.066000</w:t>
            </w:r>
          </w:p>
        </w:tc>
        <w:tc>
          <w:tcPr>
            <w:tcW w:type="dxa" w:w="720"/>
          </w:tcPr>
          <w:p>
            <w:r>
              <w:t>claudio.leopoldino@itamaraty.gov.br</w:t>
            </w:r>
          </w:p>
        </w:tc>
        <w:tc>
          <w:tcPr>
            <w:tcW w:type="dxa" w:w="720"/>
          </w:tcPr>
          <w:p>
            <w:r>
              <w:t>Cláudio Medeiros Leopoldino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Ministério das Relações Exteriores</w:t>
            </w:r>
          </w:p>
        </w:tc>
        <w:tc>
          <w:tcPr>
            <w:tcW w:type="dxa" w:w="720"/>
          </w:tcPr>
          <w:p>
            <w:r>
              <w:t>Conselheiro</w:t>
            </w:r>
          </w:p>
        </w:tc>
        <w:tc>
          <w:tcPr>
            <w:tcW w:type="dxa" w:w="720"/>
          </w:tcPr>
          <w:p>
            <w:r>
              <w:t>+41 79 8613654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Adquirir melhor compreensão acerca da interface das aplicações militares da inteligência artificial com a política externa brasileira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2024-10-15 13:11:55.202000</w:t>
            </w:r>
          </w:p>
        </w:tc>
        <w:tc>
          <w:tcPr>
            <w:tcW w:type="dxa" w:w="720"/>
          </w:tcPr>
          <w:p>
            <w:r>
              <w:t>capborges@gmail.com</w:t>
            </w:r>
          </w:p>
        </w:tc>
        <w:tc>
          <w:tcPr>
            <w:tcW w:type="dxa" w:w="720"/>
          </w:tcPr>
          <w:p>
            <w:r>
              <w:t>Paulo Ricardo Borges de Aguiar</w:t>
            </w:r>
          </w:p>
        </w:tc>
        <w:tc>
          <w:tcPr>
            <w:tcW w:type="dxa" w:w="720"/>
          </w:tcPr>
          <w:p>
            <w:r>
              <w:t>Coronel EB</w:t>
            </w:r>
          </w:p>
        </w:tc>
        <w:tc>
          <w:tcPr>
            <w:tcW w:type="dxa" w:w="720"/>
          </w:tcPr>
          <w:p>
            <w:r>
              <w:t>REBRASDESARM - Genebra - Suíça</w:t>
            </w:r>
          </w:p>
        </w:tc>
        <w:tc>
          <w:tcPr>
            <w:tcW w:type="dxa" w:w="720"/>
          </w:tcPr>
          <w:p>
            <w:r>
              <w:t>Assessor Militar (Escritório do Conselheiro Militar em Genebra)</w:t>
            </w:r>
          </w:p>
        </w:tc>
        <w:tc>
          <w:tcPr>
            <w:tcW w:type="dxa" w:w="720"/>
          </w:tcPr>
          <w:p>
            <w:r>
              <w:t>+41 79 537 17 39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Ao ver a aba "transmissão" no site do evento, deduzi que haverá transmissão online (maior capilaridade). Estou em Genebra-Suíça; espero que haja essa transmissão.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2024-10-15 16:04:13.668000</w:t>
            </w:r>
          </w:p>
        </w:tc>
        <w:tc>
          <w:tcPr>
            <w:tcW w:type="dxa" w:w="720"/>
          </w:tcPr>
          <w:p>
            <w:r>
              <w:t>israelicsr@decea.mil.br</w:t>
            </w:r>
          </w:p>
        </w:tc>
        <w:tc>
          <w:tcPr>
            <w:tcW w:type="dxa" w:w="720"/>
          </w:tcPr>
          <w:p>
            <w:r>
              <w:t xml:space="preserve">Israel Cordeiro dos Santos Rocha 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COMAER/DECEA</w:t>
            </w:r>
          </w:p>
        </w:tc>
        <w:tc>
          <w:tcPr>
            <w:tcW w:type="dxa" w:w="720"/>
          </w:tcPr>
          <w:p>
            <w:r>
              <w:t>Comandante do DTCEATM-RJ</w:t>
            </w:r>
          </w:p>
        </w:tc>
        <w:tc>
          <w:tcPr>
            <w:tcW w:type="dxa" w:w="720"/>
          </w:tcPr>
          <w:p>
            <w:r>
              <w:t>21 9 8554-4011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Conhecer soluções on-premises para criar/executar modelos/agentes IA.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2024-10-15 16:14:05.463000</w:t>
            </w:r>
          </w:p>
        </w:tc>
        <w:tc>
          <w:tcPr>
            <w:tcW w:type="dxa" w:w="720"/>
          </w:tcPr>
          <w:p>
            <w:r>
              <w:t>heliohlca@fab.mil.br</w:t>
            </w:r>
          </w:p>
        </w:tc>
        <w:tc>
          <w:tcPr>
            <w:tcW w:type="dxa" w:w="720"/>
          </w:tcPr>
          <w:p>
            <w:r>
              <w:t>Helio Luis Camoes de Abreu</w:t>
            </w:r>
          </w:p>
        </w:tc>
        <w:tc>
          <w:tcPr>
            <w:tcW w:type="dxa" w:w="720"/>
          </w:tcPr>
          <w:p>
            <w:r>
              <w:t xml:space="preserve">Coronel </w:t>
            </w:r>
          </w:p>
        </w:tc>
        <w:tc>
          <w:tcPr>
            <w:tcW w:type="dxa" w:w="720"/>
          </w:tcPr>
          <w:p>
            <w:r>
              <w:t>Estado-Maior da Aeronáutica</w:t>
            </w:r>
          </w:p>
        </w:tc>
        <w:tc>
          <w:tcPr>
            <w:tcW w:type="dxa" w:w="720"/>
          </w:tcPr>
          <w:p>
            <w:r>
              <w:t>Adjunto Seção de Ensino</w:t>
            </w:r>
          </w:p>
        </w:tc>
        <w:tc>
          <w:tcPr>
            <w:tcW w:type="dxa" w:w="720"/>
          </w:tcPr>
          <w:p>
            <w:r>
              <w:t>61991193045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Agregar conhecimento do estado da arte em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2024-10-15 22:11:37.402000</w:t>
            </w:r>
          </w:p>
        </w:tc>
        <w:tc>
          <w:tcPr>
            <w:tcW w:type="dxa" w:w="720"/>
          </w:tcPr>
          <w:p>
            <w:r>
              <w:t>georgialascasas75@gmail.com</w:t>
            </w:r>
          </w:p>
        </w:tc>
        <w:tc>
          <w:tcPr>
            <w:tcW w:type="dxa" w:w="720"/>
          </w:tcPr>
          <w:p>
            <w:r>
              <w:t xml:space="preserve">Georgia Lucien Brêtas Las Casas de Oliveira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Autonomo</w:t>
            </w:r>
          </w:p>
        </w:tc>
        <w:tc>
          <w:tcPr>
            <w:tcW w:type="dxa" w:w="720"/>
          </w:tcPr>
          <w:p>
            <w:r>
              <w:t xml:space="preserve">Advogada </w:t>
            </w:r>
          </w:p>
        </w:tc>
        <w:tc>
          <w:tcPr>
            <w:tcW w:type="dxa" w:w="720"/>
          </w:tcPr>
          <w:p>
            <w:r>
              <w:t>21979926046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2024-10-16 07:29:53.712000</w:t>
            </w:r>
          </w:p>
        </w:tc>
        <w:tc>
          <w:tcPr>
            <w:tcW w:type="dxa" w:w="720"/>
          </w:tcPr>
          <w:p>
            <w:r>
              <w:t>dominguesdeoliveiram@gmail.com</w:t>
            </w:r>
          </w:p>
        </w:tc>
        <w:tc>
          <w:tcPr>
            <w:tcW w:type="dxa" w:w="720"/>
          </w:tcPr>
          <w:p>
            <w:r>
              <w:t>Marcelo Tadeu Domingues de Oliveira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Escola Superior de Guerra</w:t>
            </w:r>
          </w:p>
        </w:tc>
        <w:tc>
          <w:tcPr>
            <w:tcW w:type="dxa" w:w="720"/>
          </w:tcPr>
          <w:p>
            <w:r>
              <w:t>Advogado/Voluntario</w:t>
            </w:r>
          </w:p>
        </w:tc>
        <w:tc>
          <w:tcPr>
            <w:tcW w:type="dxa" w:w="720"/>
          </w:tcPr>
          <w:p>
            <w:r>
              <w:t>21981219792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Atualização e maior conhecimento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2024-10-16 08:21:09.389000</w:t>
            </w:r>
          </w:p>
        </w:tc>
        <w:tc>
          <w:tcPr>
            <w:tcW w:type="dxa" w:w="720"/>
          </w:tcPr>
          <w:p>
            <w:r>
              <w:t>luiz@emgepron.gov.br</w:t>
            </w:r>
          </w:p>
        </w:tc>
        <w:tc>
          <w:tcPr>
            <w:tcW w:type="dxa" w:w="720"/>
          </w:tcPr>
          <w:p>
            <w:r>
              <w:t xml:space="preserve">Luiz Claudio Malafaia Pacheco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Empresa Gerencial de Projetos Navais </w:t>
            </w:r>
          </w:p>
        </w:tc>
        <w:tc>
          <w:tcPr>
            <w:tcW w:type="dxa" w:w="720"/>
          </w:tcPr>
          <w:p>
            <w:r>
              <w:t>Chefe do Departamento de TIC</w:t>
            </w:r>
          </w:p>
        </w:tc>
        <w:tc>
          <w:tcPr>
            <w:tcW w:type="dxa" w:w="720"/>
          </w:tcPr>
          <w:p>
            <w:r>
              <w:t>21 3907-1819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Conhecer as principais aplicações da IA nas Empresas.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2024-10-16 09:09:49.223000</w:t>
            </w:r>
          </w:p>
        </w:tc>
        <w:tc>
          <w:tcPr>
            <w:tcW w:type="dxa" w:w="720"/>
          </w:tcPr>
          <w:p>
            <w:r>
              <w:t>hhiroshi@ezute.org.br</w:t>
            </w:r>
          </w:p>
        </w:tc>
        <w:tc>
          <w:tcPr>
            <w:tcW w:type="dxa" w:w="720"/>
          </w:tcPr>
          <w:p>
            <w:r>
              <w:t xml:space="preserve">Hugo Hiroshi da Silva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Fundação Ezute</w:t>
            </w:r>
          </w:p>
        </w:tc>
        <w:tc>
          <w:tcPr>
            <w:tcW w:type="dxa" w:w="720"/>
          </w:tcPr>
          <w:p>
            <w:r>
              <w:t xml:space="preserve">Cientista de dados </w:t>
            </w:r>
          </w:p>
        </w:tc>
        <w:tc>
          <w:tcPr>
            <w:tcW w:type="dxa" w:w="720"/>
          </w:tcPr>
          <w:p>
            <w:r>
              <w:t>11981392446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Trazer ideias para dentro da Fundação sobre como está sendo aplicado IA no meio Militar Brasileiro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2024-10-16 10:20:14.731000</w:t>
            </w:r>
          </w:p>
        </w:tc>
        <w:tc>
          <w:tcPr>
            <w:tcW w:type="dxa" w:w="720"/>
          </w:tcPr>
          <w:p>
            <w:r>
              <w:t>carlos.henrique0497@gmail.com</w:t>
            </w:r>
          </w:p>
        </w:tc>
        <w:tc>
          <w:tcPr>
            <w:tcW w:type="dxa" w:w="720"/>
          </w:tcPr>
          <w:p>
            <w:r>
              <w:t xml:space="preserve">Carlos Henrique Costa de Souza 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 xml:space="preserve">Startup Synaptix </w:t>
            </w:r>
          </w:p>
        </w:tc>
        <w:tc>
          <w:tcPr>
            <w:tcW w:type="dxa" w:w="720"/>
          </w:tcPr>
          <w:p>
            <w:r>
              <w:t>CEO</w:t>
            </w:r>
          </w:p>
        </w:tc>
        <w:tc>
          <w:tcPr>
            <w:tcW w:type="dxa" w:w="720"/>
          </w:tcPr>
          <w:p>
            <w:r>
              <w:t>92981088486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Atualmente estudo Análise Desenvolvimento de Sistemas e estou aplicando Visão computacional que é Uma sub-area da Inteligencia artificial em um projeto com solução voltada para Saude Digital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2024-10-16 10:29:49.302000</w:t>
            </w:r>
          </w:p>
        </w:tc>
        <w:tc>
          <w:tcPr>
            <w:tcW w:type="dxa" w:w="720"/>
          </w:tcPr>
          <w:p>
            <w:r>
              <w:t>LReis765@uol.com.br</w:t>
            </w:r>
          </w:p>
        </w:tc>
        <w:tc>
          <w:tcPr>
            <w:tcW w:type="dxa" w:w="720"/>
          </w:tcPr>
          <w:p>
            <w:r>
              <w:t xml:space="preserve">Luiz Antônio Reis Silva </w:t>
            </w:r>
          </w:p>
        </w:tc>
        <w:tc>
          <w:tcPr>
            <w:tcW w:type="dxa" w:w="720"/>
          </w:tcPr>
          <w:p>
            <w:r>
              <w:t>Capitão de Mar e Guerra</w:t>
            </w:r>
          </w:p>
        </w:tc>
        <w:tc>
          <w:tcPr>
            <w:tcW w:type="dxa" w:w="720"/>
          </w:tcPr>
          <w:p>
            <w:r>
              <w:t>Diretoria de Gestão de Programas da Marinha</w:t>
            </w:r>
          </w:p>
        </w:tc>
        <w:tc>
          <w:tcPr>
            <w:tcW w:type="dxa" w:w="720"/>
          </w:tcPr>
          <w:p>
            <w:r>
              <w:t>Chefe de Departamento</w:t>
            </w:r>
          </w:p>
        </w:tc>
        <w:tc>
          <w:tcPr>
            <w:tcW w:type="dxa" w:w="720"/>
          </w:tcPr>
          <w:p>
            <w:r>
              <w:t>21999343674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Entender a aplicação da IA dentro da concepção das Forças Armadas e sua utilidade operacional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2024-10-16 11:03:55.433000</w:t>
            </w:r>
          </w:p>
        </w:tc>
        <w:tc>
          <w:tcPr>
            <w:tcW w:type="dxa" w:w="720"/>
          </w:tcPr>
          <w:p>
            <w:r>
              <w:t>marcio.vasconcellos@marinha.mil.br</w:t>
            </w:r>
          </w:p>
        </w:tc>
        <w:tc>
          <w:tcPr>
            <w:tcW w:type="dxa" w:w="720"/>
          </w:tcPr>
          <w:p>
            <w:r>
              <w:t>Marcio Pinheiro de Vasconcellos</w:t>
            </w:r>
          </w:p>
        </w:tc>
        <w:tc>
          <w:tcPr>
            <w:tcW w:type="dxa" w:w="720"/>
          </w:tcPr>
          <w:p>
            <w:r>
              <w:t>Capitao de Mar e Guerra</w:t>
            </w:r>
          </w:p>
        </w:tc>
        <w:tc>
          <w:tcPr>
            <w:tcW w:type="dxa" w:w="720"/>
          </w:tcPr>
          <w:p>
            <w:r>
              <w:t>Diretoria de Gestão de Programas da Marinha</w:t>
            </w:r>
          </w:p>
        </w:tc>
        <w:tc>
          <w:tcPr>
            <w:tcW w:type="dxa" w:w="720"/>
          </w:tcPr>
          <w:p>
            <w:r>
              <w:t>Assessor de Controle Interno</w:t>
            </w:r>
          </w:p>
        </w:tc>
        <w:tc>
          <w:tcPr>
            <w:tcW w:type="dxa" w:w="720"/>
          </w:tcPr>
          <w:p>
            <w:r>
              <w:t>21 2104-6455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Aprendizado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2024-10-16 11:14:27.161000</w:t>
            </w:r>
          </w:p>
        </w:tc>
        <w:tc>
          <w:tcPr>
            <w:tcW w:type="dxa" w:w="720"/>
          </w:tcPr>
          <w:p>
            <w:r>
              <w:t>jpps10@gmail.com</w:t>
            </w:r>
          </w:p>
        </w:tc>
        <w:tc>
          <w:tcPr>
            <w:tcW w:type="dxa" w:w="720"/>
          </w:tcPr>
          <w:p>
            <w:r>
              <w:t xml:space="preserve">João Paulo Pereira da Silva </w:t>
            </w:r>
          </w:p>
        </w:tc>
        <w:tc>
          <w:tcPr>
            <w:tcW w:type="dxa" w:w="720"/>
          </w:tcPr>
          <w:p>
            <w:r>
              <w:t>Maj</w:t>
            </w:r>
          </w:p>
        </w:tc>
        <w:tc>
          <w:tcPr>
            <w:tcW w:type="dxa" w:w="720"/>
          </w:tcPr>
          <w:p>
            <w:r>
              <w:t>CML</w:t>
            </w:r>
          </w:p>
        </w:tc>
        <w:tc>
          <w:tcPr>
            <w:tcW w:type="dxa" w:w="720"/>
          </w:tcPr>
          <w:p>
            <w:r>
              <w:t>Ch TI CML</w:t>
            </w:r>
          </w:p>
        </w:tc>
        <w:tc>
          <w:tcPr>
            <w:tcW w:type="dxa" w:w="720"/>
          </w:tcPr>
          <w:p>
            <w:r>
              <w:t>2199994-1645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Acrescentar conhecimento sobre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2024-10-16 11:22:20.983000</w:t>
            </w:r>
          </w:p>
        </w:tc>
        <w:tc>
          <w:tcPr>
            <w:tcW w:type="dxa" w:w="720"/>
          </w:tcPr>
          <w:p>
            <w:r>
              <w:t>eduardo.cadorin@gmail.com</w:t>
            </w:r>
          </w:p>
        </w:tc>
        <w:tc>
          <w:tcPr>
            <w:tcW w:type="dxa" w:w="720"/>
          </w:tcPr>
          <w:p>
            <w:r>
              <w:t>EDUARDO DE ALMEIDA CADORIN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>AGITEC</w:t>
            </w:r>
          </w:p>
        </w:tc>
        <w:tc>
          <w:tcPr>
            <w:tcW w:type="dxa" w:w="720"/>
          </w:tcPr>
          <w:p>
            <w:r>
              <w:t>CHEFE SEÇÃO</w:t>
            </w:r>
          </w:p>
        </w:tc>
        <w:tc>
          <w:tcPr>
            <w:tcW w:type="dxa" w:w="720"/>
          </w:tcPr>
          <w:p>
            <w:r>
              <w:t>21994476204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APROFUNDAR O CONHECIMENTO DE APLICAÇÃO DE IA NA DEFESA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2024-10-16 11:57:42.190000</w:t>
            </w:r>
          </w:p>
        </w:tc>
        <w:tc>
          <w:tcPr>
            <w:tcW w:type="dxa" w:w="720"/>
          </w:tcPr>
          <w:p>
            <w:r>
              <w:t>robinson.pizzio@ifsc.edu.br</w:t>
            </w:r>
          </w:p>
        </w:tc>
        <w:tc>
          <w:tcPr>
            <w:tcW w:type="dxa" w:w="720"/>
          </w:tcPr>
          <w:p>
            <w:r>
              <w:t>Robinson Pizzio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Instituto Federal de Santa Catarina (IFSC)</w:t>
            </w:r>
          </w:p>
        </w:tc>
        <w:tc>
          <w:tcPr>
            <w:tcW w:type="dxa" w:w="720"/>
          </w:tcPr>
          <w:p>
            <w:r>
              <w:t>Diretor-Geral do Polo de Inovação</w:t>
            </w:r>
          </w:p>
        </w:tc>
        <w:tc>
          <w:tcPr>
            <w:tcW w:type="dxa" w:w="720"/>
          </w:tcPr>
          <w:p>
            <w:r>
              <w:t>48996197911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Aproximação dos entes envolvidos com IA no Brasil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2024-10-16 12:54:43.786000</w:t>
            </w:r>
          </w:p>
        </w:tc>
        <w:tc>
          <w:tcPr>
            <w:tcW w:type="dxa" w:w="720"/>
          </w:tcPr>
          <w:p>
            <w:r>
              <w:t>daiana.silva@ime.eb.br</w:t>
            </w:r>
          </w:p>
        </w:tc>
        <w:tc>
          <w:tcPr>
            <w:tcW w:type="dxa" w:w="720"/>
          </w:tcPr>
          <w:p>
            <w:r>
              <w:t>Daiana Antonio da Silva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Professora</w:t>
            </w:r>
          </w:p>
        </w:tc>
        <w:tc>
          <w:tcPr>
            <w:tcW w:type="dxa" w:w="720"/>
          </w:tcPr>
          <w:p>
            <w:r>
              <w:t>19996698504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Conhecer um pouco mais sobre diferentes áreas de aplicação de IA em ambiente militar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2024-10-16 15:29:07.310000</w:t>
            </w:r>
          </w:p>
        </w:tc>
        <w:tc>
          <w:tcPr>
            <w:tcW w:type="dxa" w:w="720"/>
          </w:tcPr>
          <w:p>
            <w:r>
              <w:t>rossidszr@fab.mil.br</w:t>
            </w:r>
          </w:p>
        </w:tc>
        <w:tc>
          <w:tcPr>
            <w:tcW w:type="dxa" w:w="720"/>
          </w:tcPr>
          <w:p>
            <w:r>
              <w:t>Denniel Sancho Zorzal Rossi</w:t>
            </w:r>
          </w:p>
        </w:tc>
        <w:tc>
          <w:tcPr>
            <w:tcW w:type="dxa" w:w="720"/>
          </w:tcPr>
          <w:p>
            <w:r>
              <w:t>Ten Cel</w:t>
            </w:r>
          </w:p>
        </w:tc>
        <w:tc>
          <w:tcPr>
            <w:tcW w:type="dxa" w:w="720"/>
          </w:tcPr>
          <w:p>
            <w:r>
              <w:t>PAME-RJ (COMAER)</w:t>
            </w:r>
          </w:p>
        </w:tc>
        <w:tc>
          <w:tcPr>
            <w:tcW w:type="dxa" w:w="720"/>
          </w:tcPr>
          <w:p>
            <w:r>
              <w:t>Chefe da Divisão Técnica</w:t>
            </w:r>
          </w:p>
        </w:tc>
        <w:tc>
          <w:tcPr>
            <w:tcW w:type="dxa" w:w="720"/>
          </w:tcPr>
          <w:p>
            <w:r>
              <w:t>(21) 9 9240 1157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Conhecer soluções e formas de implantar em organizações militares.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2024-10-16 15:34:09.763000</w:t>
            </w:r>
          </w:p>
        </w:tc>
        <w:tc>
          <w:tcPr>
            <w:tcW w:type="dxa" w:w="720"/>
          </w:tcPr>
          <w:p>
            <w:r>
              <w:t>eduassis80@gmail.com</w:t>
            </w:r>
          </w:p>
        </w:tc>
        <w:tc>
          <w:tcPr>
            <w:tcW w:type="dxa" w:w="720"/>
          </w:tcPr>
          <w:p>
            <w:r>
              <w:t>Eduardo Assis Silveira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PAME-RJ</w:t>
            </w:r>
          </w:p>
        </w:tc>
        <w:tc>
          <w:tcPr>
            <w:tcW w:type="dxa" w:w="720"/>
          </w:tcPr>
          <w:p>
            <w:r>
              <w:t>Chefe da Subdivisão de Engenharia</w:t>
            </w:r>
          </w:p>
        </w:tc>
        <w:tc>
          <w:tcPr>
            <w:tcW w:type="dxa" w:w="720"/>
          </w:tcPr>
          <w:p>
            <w:r>
              <w:t>21993031904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Captar experiência de IA no Exército Brasileiro para aplicação no Sistema de Controle do Espaço Aéreo do DECEA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2024-10-16 15:36:13.854000</w:t>
            </w:r>
          </w:p>
        </w:tc>
        <w:tc>
          <w:tcPr>
            <w:tcW w:type="dxa" w:w="720"/>
          </w:tcPr>
          <w:p>
            <w:r>
              <w:t>felipebarrosofbs@gmail.com</w:t>
            </w:r>
          </w:p>
        </w:tc>
        <w:tc>
          <w:tcPr>
            <w:tcW w:type="dxa" w:w="720"/>
          </w:tcPr>
          <w:p>
            <w:r>
              <w:t>Felipe Barroso da Silva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PAME-RJ</w:t>
            </w:r>
          </w:p>
        </w:tc>
        <w:tc>
          <w:tcPr>
            <w:tcW w:type="dxa" w:w="720"/>
          </w:tcPr>
          <w:p>
            <w:r>
              <w:t>Adjunto da Subdivisão de Engenharia</w:t>
            </w:r>
          </w:p>
        </w:tc>
        <w:tc>
          <w:tcPr>
            <w:tcW w:type="dxa" w:w="720"/>
          </w:tcPr>
          <w:p>
            <w:r>
              <w:t>21992991434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Captar experiência de IA do Exercito Brasileiro para aplicação no Controle do Espaço Aéreo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2024-10-16 20:34:54.767000</w:t>
            </w:r>
          </w:p>
        </w:tc>
        <w:tc>
          <w:tcPr>
            <w:tcW w:type="dxa" w:w="720"/>
          </w:tcPr>
          <w:p>
            <w:r>
              <w:t>coutinho.nascimento98@gmail.com</w:t>
            </w:r>
          </w:p>
        </w:tc>
        <w:tc>
          <w:tcPr>
            <w:tcW w:type="dxa" w:w="720"/>
          </w:tcPr>
          <w:p>
            <w:r>
              <w:t>Gustavo Daniel Coutinho Nascimento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>DGP</w:t>
            </w:r>
          </w:p>
        </w:tc>
        <w:tc>
          <w:tcPr>
            <w:tcW w:type="dxa" w:w="720"/>
          </w:tcPr>
          <w:p>
            <w:r>
              <w:t>Agregado - curso no exterior</w:t>
            </w:r>
          </w:p>
        </w:tc>
        <w:tc>
          <w:tcPr>
            <w:tcW w:type="dxa" w:w="720"/>
          </w:tcPr>
          <w:p>
            <w:r>
              <w:t>21995630639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Adquirir conhecimentos novos.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2024-10-17 06:57:47.158000</w:t>
            </w:r>
          </w:p>
        </w:tc>
        <w:tc>
          <w:tcPr>
            <w:tcW w:type="dxa" w:w="720"/>
          </w:tcPr>
          <w:p>
            <w:r>
              <w:t>daniel@danim.com.br</w:t>
            </w:r>
          </w:p>
        </w:tc>
        <w:tc>
          <w:tcPr>
            <w:tcW w:type="dxa" w:w="720"/>
          </w:tcPr>
          <w:p>
            <w:r>
              <w:t xml:space="preserve">Daniel de Cerqueira Lima Mendes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DeepThink Sistemas e Projetos Ltda</w:t>
            </w:r>
          </w:p>
        </w:tc>
        <w:tc>
          <w:tcPr>
            <w:tcW w:type="dxa" w:w="720"/>
          </w:tcPr>
          <w:p>
            <w:r>
              <w:t>CTO</w:t>
            </w:r>
          </w:p>
        </w:tc>
        <w:tc>
          <w:tcPr>
            <w:tcW w:type="dxa" w:w="720"/>
          </w:tcPr>
          <w:p>
            <w:r>
              <w:t>21 97221-8323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Entender a demanda das forças militares por soluções de alto padrão em visão computacional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2024-10-17 09:08:08.114000</w:t>
            </w:r>
          </w:p>
        </w:tc>
        <w:tc>
          <w:tcPr>
            <w:tcW w:type="dxa" w:w="720"/>
          </w:tcPr>
          <w:p>
            <w:r>
              <w:t>simone.pereira@ime.eb.br</w:t>
            </w:r>
          </w:p>
        </w:tc>
        <w:tc>
          <w:tcPr>
            <w:tcW w:type="dxa" w:w="720"/>
          </w:tcPr>
          <w:p>
            <w:r>
              <w:t>Simone Pereira Gonçalves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Adjunto da STE</w:t>
            </w:r>
          </w:p>
        </w:tc>
        <w:tc>
          <w:tcPr>
            <w:tcW w:type="dxa" w:w="720"/>
          </w:tcPr>
          <w:p>
            <w:r>
              <w:t>(021)99715-8632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Aprendizado sobre temas de aplicação da IA no ambiente militar 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2024-10-17 10:03:08.807000</w:t>
            </w:r>
          </w:p>
        </w:tc>
        <w:tc>
          <w:tcPr>
            <w:tcW w:type="dxa" w:w="720"/>
          </w:tcPr>
          <w:p>
            <w:r>
              <w:t>gabriel@ime.eb.br</w:t>
            </w:r>
          </w:p>
        </w:tc>
        <w:tc>
          <w:tcPr>
            <w:tcW w:type="dxa" w:w="720"/>
          </w:tcPr>
          <w:p>
            <w:r>
              <w:t>Gabriel Elmôr Filho</w:t>
            </w:r>
          </w:p>
        </w:tc>
        <w:tc>
          <w:tcPr>
            <w:tcW w:type="dxa" w:w="720"/>
          </w:tcPr>
          <w:p>
            <w:r>
              <w:t>CEL QEM R1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21998033971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Minhas expectativas para este simpósio estão alinhadas com os objetivos do Plano Nacional de Inteligência Artificial e as Diretrizes do Exército Brasileiro para o desenvolvimento e aplicação dessa tecnologia. Espero explorar como a IA pode ser utilizada de forma estratégica para aprimorar tanto o setor educacional, por meio de trilhas de aprendizagem personalizadas e metodologias ativas de ensino, quanto a capacitação de recursos humanos na defesa nacional. Estou interessado em entender melhor como a IA pode ser aplicada de maneira ética, segura e eficaz, contribuindo para a soberania tecnológica e a inovação no âmbito militar e civil.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2024-10-17 12:17:31.036000</w:t>
            </w:r>
          </w:p>
        </w:tc>
        <w:tc>
          <w:tcPr>
            <w:tcW w:type="dxa" w:w="720"/>
          </w:tcPr>
          <w:p>
            <w:r>
              <w:t>cris.de.souza1979@gmail.com</w:t>
            </w:r>
          </w:p>
        </w:tc>
        <w:tc>
          <w:tcPr>
            <w:tcW w:type="dxa" w:w="720"/>
          </w:tcPr>
          <w:p>
            <w:r>
              <w:t xml:space="preserve">Daniel Souza e Silva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Universidade de vassouras </w:t>
            </w:r>
          </w:p>
        </w:tc>
        <w:tc>
          <w:tcPr>
            <w:tcW w:type="dxa" w:w="720"/>
          </w:tcPr>
          <w:p>
            <w:r>
              <w:t xml:space="preserve">Estudante Engenharia de software </w:t>
            </w:r>
          </w:p>
        </w:tc>
        <w:tc>
          <w:tcPr>
            <w:tcW w:type="dxa" w:w="720"/>
          </w:tcPr>
          <w:p>
            <w:r>
              <w:t>24992202192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 xml:space="preserve">Aprendizado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2024-10-17 12:33:23.022000</w:t>
            </w:r>
          </w:p>
        </w:tc>
        <w:tc>
          <w:tcPr>
            <w:tcW w:type="dxa" w:w="720"/>
          </w:tcPr>
          <w:p>
            <w:r>
              <w:t>milanes.elton@eb.mil.br</w:t>
            </w:r>
          </w:p>
        </w:tc>
        <w:tc>
          <w:tcPr>
            <w:tcW w:type="dxa" w:w="720"/>
          </w:tcPr>
          <w:p>
            <w:r>
              <w:t>Elton Cavalcante Milanês</w:t>
            </w:r>
          </w:p>
        </w:tc>
        <w:tc>
          <w:tcPr>
            <w:tcW w:type="dxa" w:w="720"/>
          </w:tcPr>
          <w:p>
            <w:r>
              <w:t>Capitão</w:t>
            </w:r>
          </w:p>
        </w:tc>
        <w:tc>
          <w:tcPr>
            <w:tcW w:type="dxa" w:w="720"/>
          </w:tcPr>
          <w:p>
            <w:r>
              <w:t>Diretoria de Serviço Militar (DSM)</w:t>
            </w:r>
          </w:p>
        </w:tc>
        <w:tc>
          <w:tcPr>
            <w:tcW w:type="dxa" w:w="720"/>
          </w:tcPr>
          <w:p>
            <w:r>
              <w:t>Gerente de Sistemas</w:t>
            </w:r>
          </w:p>
        </w:tc>
        <w:tc>
          <w:tcPr>
            <w:tcW w:type="dxa" w:w="720"/>
          </w:tcPr>
          <w:p>
            <w:r>
              <w:t>(61)98263-1993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Espero ver exemplos práticos de como a IA está sendo aplicada em diferentes setores e como essas aplicações podem impactar o dia a dia das pessoas.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2024-10-17 15:41:31.873000</w:t>
            </w:r>
          </w:p>
        </w:tc>
        <w:tc>
          <w:tcPr>
            <w:tcW w:type="dxa" w:w="720"/>
          </w:tcPr>
          <w:p>
            <w:r>
              <w:t>neveseb@gmail.com</w:t>
            </w:r>
          </w:p>
        </w:tc>
        <w:tc>
          <w:tcPr>
            <w:tcW w:type="dxa" w:w="720"/>
          </w:tcPr>
          <w:p>
            <w:r>
              <w:t xml:space="preserve">Eduardo Borba Neves </w:t>
            </w:r>
          </w:p>
        </w:tc>
        <w:tc>
          <w:tcPr>
            <w:tcW w:type="dxa" w:w="720"/>
          </w:tcPr>
          <w:p>
            <w:r>
              <w:t>Cel</w:t>
            </w:r>
          </w:p>
        </w:tc>
        <w:tc>
          <w:tcPr>
            <w:tcW w:type="dxa" w:w="720"/>
          </w:tcPr>
          <w:p>
            <w:r>
              <w:t>EsAO</w:t>
            </w:r>
          </w:p>
        </w:tc>
        <w:tc>
          <w:tcPr>
            <w:tcW w:type="dxa" w:w="720"/>
          </w:tcPr>
          <w:p>
            <w:r>
              <w:t xml:space="preserve">Coordenador de Mestrado </w:t>
            </w:r>
          </w:p>
        </w:tc>
        <w:tc>
          <w:tcPr>
            <w:tcW w:type="dxa" w:w="720"/>
          </w:tcPr>
          <w:p>
            <w:r>
              <w:t xml:space="preserve">(21) 99530-4321 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Otimas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2024-10-17 15:56:40.215000</w:t>
            </w:r>
          </w:p>
        </w:tc>
        <w:tc>
          <w:tcPr>
            <w:tcW w:type="dxa" w:w="720"/>
          </w:tcPr>
          <w:p>
            <w:r>
              <w:t>silasdm@outlook.com</w:t>
            </w:r>
          </w:p>
        </w:tc>
        <w:tc>
          <w:tcPr>
            <w:tcW w:type="dxa" w:w="720"/>
          </w:tcPr>
          <w:p>
            <w:r>
              <w:t>Silas Mateus da Silva Pereira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Quality Renováveis</w:t>
            </w:r>
          </w:p>
        </w:tc>
        <w:tc>
          <w:tcPr>
            <w:tcW w:type="dxa" w:w="720"/>
          </w:tcPr>
          <w:p>
            <w:r>
              <w:t>Gestor</w:t>
            </w:r>
          </w:p>
        </w:tc>
        <w:tc>
          <w:tcPr>
            <w:tcW w:type="dxa" w:w="720"/>
          </w:tcPr>
          <w:p>
            <w:r>
              <w:t>47 9 9940-1558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O meu interesse no simpósio é buscar o conhecimento de como a tecnologia está sendo usada dentro das trincheiras da defesa e a visão interna sobre o assunto que favorece todos externos. Uma vez que a tecnologia avança, o IME como instituição séria, respeitada e com padrão modelo na Engenharia, alcança nosso interesse externo.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2024-10-17 16:01:44.299000</w:t>
            </w:r>
          </w:p>
        </w:tc>
        <w:tc>
          <w:tcPr>
            <w:tcW w:type="dxa" w:w="720"/>
          </w:tcPr>
          <w:p>
            <w:r>
              <w:t>pccoelho.rio@gmail.com</w:t>
            </w:r>
          </w:p>
        </w:tc>
        <w:tc>
          <w:tcPr>
            <w:tcW w:type="dxa" w:w="720"/>
          </w:tcPr>
          <w:p>
            <w:r>
              <w:t>Paulo Cesar Coelho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SINTESYS </w:t>
            </w:r>
          </w:p>
        </w:tc>
        <w:tc>
          <w:tcPr>
            <w:tcW w:type="dxa" w:w="720"/>
          </w:tcPr>
          <w:p>
            <w:r>
              <w:t>Sócio Diretor-Executivo</w:t>
            </w:r>
          </w:p>
        </w:tc>
        <w:tc>
          <w:tcPr>
            <w:tcW w:type="dxa" w:w="720"/>
          </w:tcPr>
          <w:p>
            <w:r>
              <w:t>21999715839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Atualização do uso da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2024-10-17 16:39:07.977000</w:t>
            </w:r>
          </w:p>
        </w:tc>
        <w:tc>
          <w:tcPr>
            <w:tcW w:type="dxa" w:w="720"/>
          </w:tcPr>
          <w:p>
            <w:r>
              <w:t>soraya.issmael@gmail.com</w:t>
            </w:r>
          </w:p>
        </w:tc>
        <w:tc>
          <w:tcPr>
            <w:tcW w:type="dxa" w:w="720"/>
          </w:tcPr>
          <w:p>
            <w:r>
              <w:t>Linda Soraya Issmael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>Poupex/ FHE</w:t>
            </w:r>
          </w:p>
        </w:tc>
        <w:tc>
          <w:tcPr>
            <w:tcW w:type="dxa" w:w="720"/>
          </w:tcPr>
          <w:p>
            <w:r>
              <w:t>Analista Sênior</w:t>
            </w:r>
          </w:p>
        </w:tc>
        <w:tc>
          <w:tcPr>
            <w:tcW w:type="dxa" w:w="720"/>
          </w:tcPr>
          <w:p>
            <w:r>
              <w:t>61981237626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Me atualizar sobre os principais de trabalhos de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2024-10-17 16:57:44.565000</w:t>
            </w:r>
          </w:p>
        </w:tc>
        <w:tc>
          <w:tcPr>
            <w:tcW w:type="dxa" w:w="720"/>
          </w:tcPr>
          <w:p>
            <w:r>
              <w:t>claudio.luz@petrobras.com.br</w:t>
            </w:r>
          </w:p>
        </w:tc>
        <w:tc>
          <w:tcPr>
            <w:tcW w:type="dxa" w:w="720"/>
          </w:tcPr>
          <w:p>
            <w:r>
              <w:t>Cláudio Alves da Luz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PETROBRAS</w:t>
            </w:r>
          </w:p>
        </w:tc>
        <w:tc>
          <w:tcPr>
            <w:tcW w:type="dxa" w:w="720"/>
          </w:tcPr>
          <w:p>
            <w:r>
              <w:t>Gerente Setorial de Inteligência e Segurança Corporativa do Norte</w:t>
            </w:r>
          </w:p>
        </w:tc>
        <w:tc>
          <w:tcPr>
            <w:tcW w:type="dxa" w:w="720"/>
          </w:tcPr>
          <w:p>
            <w:r>
              <w:t>92981610044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Interação e aquisição de novas perspectivas na área.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2024-10-17 21:03:16.301000</w:t>
            </w:r>
          </w:p>
        </w:tc>
        <w:tc>
          <w:tcPr>
            <w:tcW w:type="dxa" w:w="720"/>
          </w:tcPr>
          <w:p>
            <w:r>
              <w:t>davictorochalves@gmail.com</w:t>
            </w:r>
          </w:p>
        </w:tc>
        <w:tc>
          <w:tcPr>
            <w:tcW w:type="dxa" w:w="720"/>
          </w:tcPr>
          <w:p>
            <w:r>
              <w:t>David Victor Amaro Rocha Alves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CEFET-RJ</w:t>
            </w:r>
          </w:p>
        </w:tc>
        <w:tc>
          <w:tcPr>
            <w:tcW w:type="dxa" w:w="720"/>
          </w:tcPr>
          <w:p>
            <w:r>
              <w:t>Estudante</w:t>
            </w:r>
          </w:p>
        </w:tc>
        <w:tc>
          <w:tcPr>
            <w:tcW w:type="dxa" w:w="720"/>
          </w:tcPr>
          <w:p>
            <w:r>
              <w:t>021993481242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Ampliador de horizontes.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2024-10-17 22:00:14.793000</w:t>
            </w:r>
          </w:p>
        </w:tc>
        <w:tc>
          <w:tcPr>
            <w:tcW w:type="dxa" w:w="720"/>
          </w:tcPr>
          <w:p>
            <w:r>
              <w:t>jrrbarcellos@gmail.com</w:t>
            </w:r>
          </w:p>
        </w:tc>
        <w:tc>
          <w:tcPr>
            <w:tcW w:type="dxa" w:w="720"/>
          </w:tcPr>
          <w:p>
            <w:r>
              <w:t xml:space="preserve">Juliana Rocha Rodrigues Barcellos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UERJ </w:t>
            </w:r>
          </w:p>
        </w:tc>
        <w:tc>
          <w:tcPr>
            <w:tcW w:type="dxa" w:w="720"/>
          </w:tcPr>
          <w:p>
            <w:r>
              <w:t>Coordenadora do LúmInA- Laboratório de Inteligência Artificial Generativa da UERJ, vinculado ao projeto institucional IA.UERJ</w:t>
            </w:r>
          </w:p>
        </w:tc>
        <w:tc>
          <w:tcPr>
            <w:tcW w:type="dxa" w:w="720"/>
          </w:tcPr>
          <w:p>
            <w:r>
              <w:t>21 99554-9197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Informação, Qualificação em Inovação sobre o assunto.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2024-10-17 23:22:28.389000</w:t>
            </w:r>
          </w:p>
        </w:tc>
        <w:tc>
          <w:tcPr>
            <w:tcW w:type="dxa" w:w="720"/>
          </w:tcPr>
          <w:p>
            <w:r>
              <w:t>henriqueralsifelippe@gmail.com</w:t>
            </w:r>
          </w:p>
        </w:tc>
        <w:tc>
          <w:tcPr>
            <w:tcW w:type="dxa" w:w="720"/>
          </w:tcPr>
          <w:p>
            <w:r>
              <w:t>Henrique Ralsi Felippe Montes da Silva</w:t>
            </w:r>
          </w:p>
        </w:tc>
        <w:tc>
          <w:tcPr>
            <w:tcW w:type="dxa" w:w="720"/>
          </w:tcPr>
          <w:p>
            <w:r>
              <w:t>1T (RM2-EN)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>Ajudante da Divisão de Apoio à Decisão</w:t>
            </w:r>
          </w:p>
        </w:tc>
        <w:tc>
          <w:tcPr>
            <w:tcW w:type="dxa" w:w="720"/>
          </w:tcPr>
          <w:p>
            <w:r>
              <w:t>21984598933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Ampliar os conhecimentos acerca de IA na expressão militar no poder nacional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2024-10-18 00:01:11.828000</w:t>
            </w:r>
          </w:p>
        </w:tc>
        <w:tc>
          <w:tcPr>
            <w:tcW w:type="dxa" w:w="720"/>
          </w:tcPr>
          <w:p>
            <w:r>
              <w:t>leonardo.degethoff@ares.ind.br</w:t>
            </w:r>
          </w:p>
        </w:tc>
        <w:tc>
          <w:tcPr>
            <w:tcW w:type="dxa" w:w="720"/>
          </w:tcPr>
          <w:p>
            <w:r>
              <w:t>Leonardo David Azevedo Degethoff</w:t>
            </w:r>
          </w:p>
        </w:tc>
        <w:tc>
          <w:tcPr>
            <w:tcW w:type="dxa" w:w="720"/>
          </w:tcPr>
          <w:p>
            <w:r>
              <w:t>1º Ten R2</w:t>
            </w:r>
          </w:p>
        </w:tc>
        <w:tc>
          <w:tcPr>
            <w:tcW w:type="dxa" w:w="720"/>
          </w:tcPr>
          <w:p>
            <w:r>
              <w:t>ARES</w:t>
            </w:r>
          </w:p>
        </w:tc>
        <w:tc>
          <w:tcPr>
            <w:tcW w:type="dxa" w:w="720"/>
          </w:tcPr>
          <w:p>
            <w:r>
              <w:t>Desenvolvedor de Negócios</w:t>
            </w:r>
          </w:p>
        </w:tc>
        <w:tc>
          <w:tcPr>
            <w:tcW w:type="dxa" w:w="720"/>
          </w:tcPr>
          <w:p>
            <w:r>
              <w:t>21967557843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09:16:01.005000</w:t>
            </w:r>
          </w:p>
        </w:tc>
        <w:tc>
          <w:tcPr>
            <w:tcW w:type="dxa" w:w="720"/>
          </w:tcPr>
          <w:p>
            <w:r>
              <w:t>cpassos.cp2@gmail.com</w:t>
            </w:r>
          </w:p>
        </w:tc>
        <w:tc>
          <w:tcPr>
            <w:tcW w:type="dxa" w:w="720"/>
          </w:tcPr>
          <w:p>
            <w:r>
              <w:t xml:space="preserve">Claudio Azevedo Passos </w:t>
            </w:r>
          </w:p>
        </w:tc>
        <w:tc>
          <w:tcPr>
            <w:tcW w:type="dxa" w:w="720"/>
          </w:tcPr>
          <w:p>
            <w:r>
              <w:t xml:space="preserve">Civil/Doutorado </w:t>
            </w:r>
          </w:p>
        </w:tc>
        <w:tc>
          <w:tcPr>
            <w:tcW w:type="dxa" w:w="720"/>
          </w:tcPr>
          <w:p>
            <w:r>
              <w:t xml:space="preserve">Colégio Pedro II </w:t>
            </w:r>
          </w:p>
        </w:tc>
        <w:tc>
          <w:tcPr>
            <w:tcW w:type="dxa" w:w="720"/>
          </w:tcPr>
          <w:p>
            <w:r>
              <w:t xml:space="preserve">Professor/Chefe setor ensino técnico </w:t>
            </w:r>
          </w:p>
        </w:tc>
        <w:tc>
          <w:tcPr>
            <w:tcW w:type="dxa" w:w="720"/>
          </w:tcPr>
          <w:p>
            <w:r>
              <w:t>21996358187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Atualização do estado da arte na Área de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11:04:57.461000</w:t>
            </w:r>
          </w:p>
        </w:tc>
        <w:tc>
          <w:tcPr>
            <w:tcW w:type="dxa" w:w="720"/>
          </w:tcPr>
          <w:p>
            <w:r>
              <w:t>yasminjaraujo@gmail.com</w:t>
            </w:r>
          </w:p>
        </w:tc>
        <w:tc>
          <w:tcPr>
            <w:tcW w:type="dxa" w:w="720"/>
          </w:tcPr>
          <w:p>
            <w:r>
              <w:t>Yasmin Jansen Araujo</w:t>
            </w:r>
          </w:p>
        </w:tc>
        <w:tc>
          <w:tcPr>
            <w:tcW w:type="dxa" w:w="720"/>
          </w:tcPr>
          <w:p>
            <w:r>
              <w:t>Civil.</w:t>
            </w:r>
          </w:p>
        </w:tc>
        <w:tc>
          <w:tcPr>
            <w:tcW w:type="dxa" w:w="720"/>
          </w:tcPr>
          <w:p>
            <w:r>
              <w:t>Ministério da Ciência Tecnologia e Inovação.</w:t>
            </w:r>
          </w:p>
        </w:tc>
        <w:tc>
          <w:tcPr>
            <w:tcW w:type="dxa" w:w="720"/>
          </w:tcPr>
          <w:p>
            <w:r>
              <w:t>Estagiária de química na Coordenação Geral de Bens Sensíveis.</w:t>
            </w:r>
          </w:p>
        </w:tc>
        <w:tc>
          <w:tcPr>
            <w:tcW w:type="dxa" w:w="720"/>
          </w:tcPr>
          <w:p>
            <w:r>
              <w:t>+55 61 99337-2171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Estou muito animada para participar do evento. Acredito que será uma excelente ocasião para conhecer profissionais renomados e expandir meus conhecimentos na área.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11:24:02.734000</w:t>
            </w:r>
          </w:p>
        </w:tc>
        <w:tc>
          <w:tcPr>
            <w:tcW w:type="dxa" w:w="720"/>
          </w:tcPr>
          <w:p>
            <w:r>
              <w:t>humberto.garay@digitro.com</w:t>
            </w:r>
          </w:p>
        </w:tc>
        <w:tc>
          <w:tcPr>
            <w:tcW w:type="dxa" w:w="720"/>
          </w:tcPr>
          <w:p>
            <w:r>
              <w:t>Humberto de Sá Garay</w:t>
            </w:r>
          </w:p>
        </w:tc>
        <w:tc>
          <w:tcPr>
            <w:tcW w:type="dxa" w:w="720"/>
          </w:tcPr>
          <w:p>
            <w:r>
              <w:t>TC PM RES</w:t>
            </w:r>
          </w:p>
        </w:tc>
        <w:tc>
          <w:tcPr>
            <w:tcW w:type="dxa" w:w="720"/>
          </w:tcPr>
          <w:p>
            <w:r>
              <w:t>Dígitro Tecnologia</w:t>
            </w:r>
          </w:p>
        </w:tc>
        <w:tc>
          <w:tcPr>
            <w:tcW w:type="dxa" w:w="720"/>
          </w:tcPr>
          <w:p>
            <w:r>
              <w:t>Assessor de Inteligência Estratégica</w:t>
            </w:r>
          </w:p>
        </w:tc>
        <w:tc>
          <w:tcPr>
            <w:tcW w:type="dxa" w:w="720"/>
          </w:tcPr>
          <w:p>
            <w:r>
              <w:t>51998262504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Aprendizado e Network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12:01:38.617000</w:t>
            </w:r>
          </w:p>
        </w:tc>
        <w:tc>
          <w:tcPr>
            <w:tcW w:type="dxa" w:w="720"/>
          </w:tcPr>
          <w:p>
            <w:r>
              <w:t>leoloriato@gmail.com</w:t>
            </w:r>
          </w:p>
        </w:tc>
        <w:tc>
          <w:tcPr>
            <w:tcW w:type="dxa" w:w="720"/>
          </w:tcPr>
          <w:p>
            <w:r>
              <w:t>Leonardo Amato Loriato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Tribunal de Contas da União (TCU)</w:t>
            </w:r>
          </w:p>
        </w:tc>
        <w:tc>
          <w:tcPr>
            <w:tcW w:type="dxa" w:w="720"/>
          </w:tcPr>
          <w:p>
            <w:r>
              <w:t>Auditor Federal de Controle Externo</w:t>
            </w:r>
          </w:p>
        </w:tc>
        <w:tc>
          <w:tcPr>
            <w:tcW w:type="dxa" w:w="720"/>
          </w:tcPr>
          <w:p>
            <w:r>
              <w:t>61999540846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Debater sobre os principais desafios da tripla hélice de inovação no fomento de pesquisa, desenvolvimento e inovação (PD&amp;I) na área de defesa nacional.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12:04:22.437000</w:t>
            </w:r>
          </w:p>
        </w:tc>
        <w:tc>
          <w:tcPr>
            <w:tcW w:type="dxa" w:w="720"/>
          </w:tcPr>
          <w:p>
            <w:r>
              <w:t>polverari.marcelo@gmail.com</w:t>
            </w:r>
          </w:p>
        </w:tc>
        <w:tc>
          <w:tcPr>
            <w:tcW w:type="dxa" w:w="720"/>
          </w:tcPr>
          <w:p>
            <w:r>
              <w:t>Marcelo Polverari Recio</w:t>
            </w:r>
          </w:p>
        </w:tc>
        <w:tc>
          <w:tcPr>
            <w:tcW w:type="dxa" w:w="720"/>
          </w:tcPr>
          <w:p>
            <w:r>
              <w:t>Capitão</w:t>
            </w:r>
          </w:p>
        </w:tc>
        <w:tc>
          <w:tcPr>
            <w:tcW w:type="dxa" w:w="720"/>
          </w:tcPr>
          <w:p>
            <w:r>
              <w:t>1º Batalhão de Comunicações e Guerra Eletrônica de Selva - Exército Brasileiro</w:t>
            </w:r>
          </w:p>
        </w:tc>
        <w:tc>
          <w:tcPr>
            <w:tcW w:type="dxa" w:w="720"/>
          </w:tcPr>
          <w:p>
            <w:r>
              <w:t>Comandante da Companhia de Guerra Eletrônica</w:t>
            </w:r>
          </w:p>
        </w:tc>
        <w:tc>
          <w:tcPr>
            <w:tcW w:type="dxa" w:w="720"/>
          </w:tcPr>
          <w:p>
            <w:r>
              <w:t>61994388548 - Whatsapp ou 21972150293 - Ligação e EBChat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Vejo a participação como uma oportunidade para aprimorar os conhecimentos sobre as aplicações de IA no contexto militar (e civil), bem como os impactos éticos e os cuidados necessários com a chegada de eventuais novas tecnologias dotadas destas capacidades e observar o que vem sendo executado a nível nacional, nas empresas e nas FFAA com as capacidades de Inteligência Artificial.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12:13:39.570000</w:t>
            </w:r>
          </w:p>
        </w:tc>
        <w:tc>
          <w:tcPr>
            <w:tcW w:type="dxa" w:w="720"/>
          </w:tcPr>
          <w:p>
            <w:r>
              <w:t>dias.unirio@gmail.com</w:t>
            </w:r>
          </w:p>
        </w:tc>
        <w:tc>
          <w:tcPr>
            <w:tcW w:type="dxa" w:w="720"/>
          </w:tcPr>
          <w:p>
            <w:r>
              <w:t>Carlos Luiz Dias</w:t>
            </w:r>
          </w:p>
        </w:tc>
        <w:tc>
          <w:tcPr>
            <w:tcW w:type="dxa" w:w="720"/>
          </w:tcPr>
          <w:p>
            <w:r>
              <w:t xml:space="preserve">Mestre em Saúdee Tecnologia / Engenheiro de Produção </w:t>
            </w:r>
          </w:p>
        </w:tc>
        <w:tc>
          <w:tcPr>
            <w:tcW w:type="dxa" w:w="720"/>
          </w:tcPr>
          <w:p>
            <w:r>
              <w:t>Escola Superior de Guerra-ESG</w:t>
            </w:r>
          </w:p>
        </w:tc>
        <w:tc>
          <w:tcPr>
            <w:tcW w:type="dxa" w:w="720"/>
          </w:tcPr>
          <w:p>
            <w:r>
              <w:t>Coordenador Programa de Extensão Cultural-PECESG</w:t>
            </w:r>
          </w:p>
        </w:tc>
        <w:tc>
          <w:tcPr>
            <w:tcW w:type="dxa" w:w="720"/>
          </w:tcPr>
          <w:p>
            <w:r>
              <w:t xml:space="preserve">21-98184 6339 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Atualização para o cenário em franca expansão.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12:18:26.276000</w:t>
            </w:r>
          </w:p>
        </w:tc>
        <w:tc>
          <w:tcPr>
            <w:tcW w:type="dxa" w:w="720"/>
          </w:tcPr>
          <w:p>
            <w:r>
              <w:t>jxavier@atech.com.br</w:t>
            </w:r>
          </w:p>
        </w:tc>
        <w:tc>
          <w:tcPr>
            <w:tcW w:type="dxa" w:w="720"/>
          </w:tcPr>
          <w:p>
            <w:r>
              <w:t>Joao Batista Oliveira Xavier</w:t>
            </w:r>
          </w:p>
        </w:tc>
        <w:tc>
          <w:tcPr>
            <w:tcW w:type="dxa" w:w="720"/>
          </w:tcPr>
          <w:p>
            <w:r>
              <w:t>Cel Av R/1</w:t>
            </w:r>
          </w:p>
        </w:tc>
        <w:tc>
          <w:tcPr>
            <w:tcW w:type="dxa" w:w="720"/>
          </w:tcPr>
          <w:p>
            <w:r>
              <w:t>ATECH S/A</w:t>
            </w:r>
          </w:p>
        </w:tc>
        <w:tc>
          <w:tcPr>
            <w:tcW w:type="dxa" w:w="720"/>
          </w:tcPr>
          <w:p>
            <w:r>
              <w:t>Assessor Estratégico</w:t>
            </w:r>
          </w:p>
        </w:tc>
        <w:tc>
          <w:tcPr>
            <w:tcW w:type="dxa" w:w="720"/>
          </w:tcPr>
          <w:p>
            <w:r>
              <w:t>(21) 98459-4290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Interação com as Forças Armadas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12:47:16.279000</w:t>
            </w:r>
          </w:p>
        </w:tc>
        <w:tc>
          <w:tcPr>
            <w:tcW w:type="dxa" w:w="720"/>
          </w:tcPr>
          <w:p>
            <w:r>
              <w:t>carlos.barbosa@cbf.com.br</w:t>
            </w:r>
          </w:p>
        </w:tc>
        <w:tc>
          <w:tcPr>
            <w:tcW w:type="dxa" w:w="720"/>
          </w:tcPr>
          <w:p>
            <w:r>
              <w:t xml:space="preserve">Carlos Alberto Barbosa Filho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Confederação Brasileira de Futebol </w:t>
            </w:r>
          </w:p>
        </w:tc>
        <w:tc>
          <w:tcPr>
            <w:tcW w:type="dxa" w:w="720"/>
          </w:tcPr>
          <w:p>
            <w:r>
              <w:t xml:space="preserve">Coordenador Tecnologia </w:t>
            </w:r>
          </w:p>
        </w:tc>
        <w:tc>
          <w:tcPr>
            <w:tcW w:type="dxa" w:w="720"/>
          </w:tcPr>
          <w:p>
            <w:r>
              <w:t>11985676512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Atualização sobre cenário atual brasileiro em relação 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12:59:04.348000</w:t>
            </w:r>
          </w:p>
        </w:tc>
        <w:tc>
          <w:tcPr>
            <w:tcW w:type="dxa" w:w="720"/>
          </w:tcPr>
          <w:p>
            <w:r>
              <w:t>rodrigoc.silva@mackenzie.br</w:t>
            </w:r>
          </w:p>
        </w:tc>
        <w:tc>
          <w:tcPr>
            <w:tcW w:type="dxa" w:w="720"/>
          </w:tcPr>
          <w:p>
            <w:r>
              <w:t>Rodrigo Cardoso Silva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Universidade Mackenzie</w:t>
            </w:r>
          </w:p>
        </w:tc>
        <w:tc>
          <w:tcPr>
            <w:tcW w:type="dxa" w:w="720"/>
          </w:tcPr>
          <w:p>
            <w:r>
              <w:t>Prof. Dr.</w:t>
            </w:r>
          </w:p>
        </w:tc>
        <w:tc>
          <w:tcPr>
            <w:tcW w:type="dxa" w:w="720"/>
          </w:tcPr>
          <w:p>
            <w:r>
              <w:t>13 997480278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Conhecer os avanços no setor e networking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13:09:01.819000</w:t>
            </w:r>
          </w:p>
        </w:tc>
        <w:tc>
          <w:tcPr>
            <w:tcW w:type="dxa" w:w="720"/>
          </w:tcPr>
          <w:p>
            <w:r>
              <w:t>leonardoblackpereira@gmail.com</w:t>
            </w:r>
          </w:p>
        </w:tc>
        <w:tc>
          <w:tcPr>
            <w:tcW w:type="dxa" w:w="720"/>
          </w:tcPr>
          <w:p>
            <w:r>
              <w:t xml:space="preserve">Leonardo Pires Black Pereira </w:t>
            </w:r>
          </w:p>
        </w:tc>
        <w:tc>
          <w:tcPr>
            <w:tcW w:type="dxa" w:w="720"/>
          </w:tcPr>
          <w:p>
            <w:r>
              <w:t>CMG RM1</w:t>
            </w:r>
          </w:p>
        </w:tc>
        <w:tc>
          <w:tcPr>
            <w:tcW w:type="dxa" w:w="720"/>
          </w:tcPr>
          <w:p>
            <w:r>
              <w:t>MB</w:t>
            </w:r>
          </w:p>
        </w:tc>
        <w:tc>
          <w:tcPr>
            <w:tcW w:type="dxa" w:w="720"/>
          </w:tcPr>
          <w:p>
            <w:r>
              <w:t>Reserva</w:t>
            </w:r>
          </w:p>
        </w:tc>
        <w:tc>
          <w:tcPr>
            <w:tcW w:type="dxa" w:w="720"/>
          </w:tcPr>
          <w:p>
            <w:r>
              <w:t>972919018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Excelente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2024-10-18 13:29:11.031000</w:t>
            </w:r>
          </w:p>
        </w:tc>
        <w:tc>
          <w:tcPr>
            <w:tcW w:type="dxa" w:w="720"/>
          </w:tcPr>
          <w:p>
            <w:r>
              <w:t>andersonandradealmeida@gmail.com</w:t>
            </w:r>
          </w:p>
        </w:tc>
        <w:tc>
          <w:tcPr>
            <w:tcW w:type="dxa" w:w="720"/>
          </w:tcPr>
          <w:p>
            <w:r>
              <w:t xml:space="preserve">Anderson Andrade de Almeida </w:t>
            </w:r>
          </w:p>
        </w:tc>
        <w:tc>
          <w:tcPr>
            <w:tcW w:type="dxa" w:w="720"/>
          </w:tcPr>
          <w:p>
            <w:r>
              <w:t xml:space="preserve">3º SGT </w:t>
            </w:r>
          </w:p>
        </w:tc>
        <w:tc>
          <w:tcPr>
            <w:tcW w:type="dxa" w:w="720"/>
          </w:tcPr>
          <w:p>
            <w:r>
              <w:t>31ºBI Mtz</w:t>
            </w:r>
          </w:p>
        </w:tc>
        <w:tc>
          <w:tcPr>
            <w:tcW w:type="dxa" w:w="720"/>
          </w:tcPr>
          <w:p>
            <w:r>
              <w:t xml:space="preserve">Chefe da Seção de Tecnologia da Informação </w:t>
            </w:r>
          </w:p>
        </w:tc>
        <w:tc>
          <w:tcPr>
            <w:tcW w:type="dxa" w:w="720"/>
          </w:tcPr>
          <w:p>
            <w:r>
              <w:t>83982059144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As melhores e impressionantea possíveis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13:43:05.737000</w:t>
            </w:r>
          </w:p>
        </w:tc>
        <w:tc>
          <w:tcPr>
            <w:tcW w:type="dxa" w:w="720"/>
          </w:tcPr>
          <w:p>
            <w:r>
              <w:t>ranulfoleal@gmail.com</w:t>
            </w:r>
          </w:p>
        </w:tc>
        <w:tc>
          <w:tcPr>
            <w:tcW w:type="dxa" w:w="720"/>
          </w:tcPr>
          <w:p>
            <w:r>
              <w:t>Ranulfo Leal Gonçalves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AAPI - Associação dos Aposentados e Pensionistas de Ipatinga</w:t>
            </w:r>
          </w:p>
        </w:tc>
        <w:tc>
          <w:tcPr>
            <w:tcW w:type="dxa" w:w="720"/>
          </w:tcPr>
          <w:p>
            <w:r>
              <w:t>Analista de TI</w:t>
            </w:r>
          </w:p>
        </w:tc>
        <w:tc>
          <w:tcPr>
            <w:tcW w:type="dxa" w:w="720"/>
          </w:tcPr>
          <w:p>
            <w:r>
              <w:t>31993367382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Todas as expectativas possíveis, até mesmo por nunca ter participado de um evento do tipo. 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13:44:55.319000</w:t>
            </w:r>
          </w:p>
        </w:tc>
        <w:tc>
          <w:tcPr>
            <w:tcW w:type="dxa" w:w="720"/>
          </w:tcPr>
          <w:p>
            <w:r>
              <w:t>senapinto@gmail.com</w:t>
            </w:r>
          </w:p>
        </w:tc>
        <w:tc>
          <w:tcPr>
            <w:tcW w:type="dxa" w:w="720"/>
          </w:tcPr>
          <w:p>
            <w:r>
              <w:t>Francisco José Sena Pinto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AAPI - Associação dos Metalúrgicos Aposentados e Pensionistas de Ipatinga</w:t>
            </w:r>
          </w:p>
        </w:tc>
        <w:tc>
          <w:tcPr>
            <w:tcW w:type="dxa" w:w="720"/>
          </w:tcPr>
          <w:p>
            <w:r>
              <w:t>Gerente de TI</w:t>
            </w:r>
          </w:p>
        </w:tc>
        <w:tc>
          <w:tcPr>
            <w:tcW w:type="dxa" w:w="720"/>
          </w:tcPr>
          <w:p>
            <w:r>
              <w:t>31975545021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Adquirir conhecimento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13:56:00.119000</w:t>
            </w:r>
          </w:p>
        </w:tc>
        <w:tc>
          <w:tcPr>
            <w:tcW w:type="dxa" w:w="720"/>
          </w:tcPr>
          <w:p>
            <w:r>
              <w:t>douglas.fabichak@marinha.mil.br</w:t>
            </w:r>
          </w:p>
        </w:tc>
        <w:tc>
          <w:tcPr>
            <w:tcW w:type="dxa" w:w="720"/>
          </w:tcPr>
          <w:p>
            <w:r>
              <w:t>Douglas Fabichak Junior</w:t>
            </w:r>
          </w:p>
        </w:tc>
        <w:tc>
          <w:tcPr>
            <w:tcW w:type="dxa" w:w="720"/>
          </w:tcPr>
          <w:p>
            <w:r>
              <w:t>Capitão de Corveta</w:t>
            </w:r>
          </w:p>
        </w:tc>
        <w:tc>
          <w:tcPr>
            <w:tcW w:type="dxa" w:w="720"/>
          </w:tcPr>
          <w:p>
            <w:r>
              <w:t>CTecCFN</w:t>
            </w:r>
          </w:p>
        </w:tc>
        <w:tc>
          <w:tcPr>
            <w:tcW w:type="dxa" w:w="720"/>
          </w:tcPr>
          <w:p>
            <w:r>
              <w:t>Encarregado da divisão de P&amp;D</w:t>
            </w:r>
          </w:p>
        </w:tc>
        <w:tc>
          <w:tcPr>
            <w:tcW w:type="dxa" w:w="720"/>
          </w:tcPr>
          <w:p>
            <w:r>
              <w:t>11941304404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Conhecimento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14:19:49.894000</w:t>
            </w:r>
          </w:p>
        </w:tc>
        <w:tc>
          <w:tcPr>
            <w:tcW w:type="dxa" w:w="720"/>
          </w:tcPr>
          <w:p>
            <w:r>
              <w:t>mosantos2006@gmail.com</w:t>
            </w:r>
          </w:p>
        </w:tc>
        <w:tc>
          <w:tcPr>
            <w:tcW w:type="dxa" w:w="720"/>
          </w:tcPr>
          <w:p>
            <w:r>
              <w:t>Miriam Oliveira dos Santos</w:t>
            </w:r>
          </w:p>
        </w:tc>
        <w:tc>
          <w:tcPr>
            <w:tcW w:type="dxa" w:w="720"/>
          </w:tcPr>
          <w:p>
            <w:r>
              <w:t>1 Ten R2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Cientista de Dados/ Pesquisadora</w:t>
            </w:r>
          </w:p>
        </w:tc>
        <w:tc>
          <w:tcPr>
            <w:tcW w:type="dxa" w:w="720"/>
          </w:tcPr>
          <w:p>
            <w:r>
              <w:t xml:space="preserve">21 98840 8818 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2024-10-18 14:31:58.216000</w:t>
            </w:r>
          </w:p>
        </w:tc>
        <w:tc>
          <w:tcPr>
            <w:tcW w:type="dxa" w:w="720"/>
          </w:tcPr>
          <w:p>
            <w:r>
              <w:t>pedro.piredda23@nave.org.br</w:t>
            </w:r>
          </w:p>
        </w:tc>
        <w:tc>
          <w:tcPr>
            <w:tcW w:type="dxa" w:w="720"/>
          </w:tcPr>
          <w:p>
            <w:r>
              <w:t>Pedro  piredda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>Nenhuma</w:t>
            </w:r>
          </w:p>
        </w:tc>
        <w:tc>
          <w:tcPr>
            <w:tcW w:type="dxa" w:w="720"/>
          </w:tcPr>
          <w:p>
            <w:r>
              <w:t xml:space="preserve">Estudante </w:t>
            </w:r>
          </w:p>
        </w:tc>
        <w:tc>
          <w:tcPr>
            <w:tcW w:type="dxa" w:w="720"/>
          </w:tcPr>
          <w:p>
            <w:r>
              <w:t>+55 (21) 97356-9042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Aprender mais sobre a ia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14:34:06.489000</w:t>
            </w:r>
          </w:p>
        </w:tc>
        <w:tc>
          <w:tcPr>
            <w:tcW w:type="dxa" w:w="720"/>
          </w:tcPr>
          <w:p>
            <w:r>
              <w:t>viniciuspuhl@technicalpartner.com.br</w:t>
            </w:r>
          </w:p>
        </w:tc>
        <w:tc>
          <w:tcPr>
            <w:tcW w:type="dxa" w:w="720"/>
          </w:tcPr>
          <w:p>
            <w:r>
              <w:t>Vinícius Puhl de Souza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Technical Partner </w:t>
            </w:r>
          </w:p>
        </w:tc>
        <w:tc>
          <w:tcPr>
            <w:tcW w:type="dxa" w:w="720"/>
          </w:tcPr>
          <w:p>
            <w:r>
              <w:t>Diretor</w:t>
            </w:r>
          </w:p>
        </w:tc>
        <w:tc>
          <w:tcPr>
            <w:tcW w:type="dxa" w:w="720"/>
          </w:tcPr>
          <w:p>
            <w:r>
              <w:t>11977410967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Somos uma Empresa que presta serviços para Empresas Estratégicas de Defesa, nossas expectativas com relação ao Simpósio é estabelecer contato e colaborar na produção de conhecimento para a Inteligência Artificial na expressão militar do poder nacional, considerando nossa integral adesão a ideia de um projeto nacional, tendo as forças armadas como exelcior guardiã do interesse nacional! Obrigado,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16:04:19.261000</w:t>
            </w:r>
          </w:p>
        </w:tc>
        <w:tc>
          <w:tcPr>
            <w:tcW w:type="dxa" w:w="720"/>
          </w:tcPr>
          <w:p>
            <w:r>
              <w:t>mbandrade72@gmail.com</w:t>
            </w:r>
          </w:p>
        </w:tc>
        <w:tc>
          <w:tcPr>
            <w:tcW w:type="dxa" w:w="720"/>
          </w:tcPr>
          <w:p>
            <w:r>
              <w:t xml:space="preserve">Marcelo Barbosa de Andrade </w:t>
            </w:r>
          </w:p>
        </w:tc>
        <w:tc>
          <w:tcPr>
            <w:tcW w:type="dxa" w:w="720"/>
          </w:tcPr>
          <w:p>
            <w:r>
              <w:t xml:space="preserve">Capitão </w:t>
            </w:r>
          </w:p>
        </w:tc>
        <w:tc>
          <w:tcPr>
            <w:tcW w:type="dxa" w:w="720"/>
          </w:tcPr>
          <w:p>
            <w:r>
              <w:t>MB</w:t>
            </w:r>
          </w:p>
        </w:tc>
        <w:tc>
          <w:tcPr>
            <w:tcW w:type="dxa" w:w="720"/>
          </w:tcPr>
          <w:p>
            <w:r>
              <w:t xml:space="preserve">Encarregado </w:t>
            </w:r>
          </w:p>
        </w:tc>
        <w:tc>
          <w:tcPr>
            <w:tcW w:type="dxa" w:w="720"/>
          </w:tcPr>
          <w:p>
            <w:r>
              <w:t>(61) 996909996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Ampliar os conhecimentos na aplicação da IA nas FFAA.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2024-10-18 17:49:41.191000</w:t>
            </w:r>
          </w:p>
        </w:tc>
        <w:tc>
          <w:tcPr>
            <w:tcW w:type="dxa" w:w="720"/>
          </w:tcPr>
          <w:p>
            <w:r>
              <w:t>walterpereiradias@gmail.com</w:t>
            </w:r>
          </w:p>
        </w:tc>
        <w:tc>
          <w:tcPr>
            <w:tcW w:type="dxa" w:w="720"/>
          </w:tcPr>
          <w:p>
            <w:r>
              <w:t>Walter Pereira Dias Neto</w:t>
            </w:r>
          </w:p>
        </w:tc>
        <w:tc>
          <w:tcPr>
            <w:tcW w:type="dxa" w:w="720"/>
          </w:tcPr>
          <w:p>
            <w:r>
              <w:t xml:space="preserve">Primeiro Sargento 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 xml:space="preserve">Analista de Inteligência </w:t>
            </w:r>
          </w:p>
        </w:tc>
        <w:tc>
          <w:tcPr>
            <w:tcW w:type="dxa" w:w="720"/>
          </w:tcPr>
          <w:p>
            <w:r>
              <w:t>21991759653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Integração.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18:19:44.481000</w:t>
            </w:r>
          </w:p>
        </w:tc>
        <w:tc>
          <w:tcPr>
            <w:tcW w:type="dxa" w:w="720"/>
          </w:tcPr>
          <w:p>
            <w:r>
              <w:t>bsgirelli@yahoo.com.br</w:t>
            </w:r>
          </w:p>
        </w:tc>
        <w:tc>
          <w:tcPr>
            <w:tcW w:type="dxa" w:w="720"/>
          </w:tcPr>
          <w:p>
            <w:r>
              <w:t>Bruno dos Santos Girelli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FASTEX</w:t>
            </w:r>
          </w:p>
        </w:tc>
        <w:tc>
          <w:tcPr>
            <w:tcW w:type="dxa" w:w="720"/>
          </w:tcPr>
          <w:p>
            <w:r>
              <w:t>Diretor</w:t>
            </w:r>
          </w:p>
        </w:tc>
        <w:tc>
          <w:tcPr>
            <w:tcW w:type="dxa" w:w="720"/>
          </w:tcPr>
          <w:p>
            <w:r>
              <w:t>(24) 999728402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As melhores e mais elevadas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18:27:25.709000</w:t>
            </w:r>
          </w:p>
        </w:tc>
        <w:tc>
          <w:tcPr>
            <w:tcW w:type="dxa" w:w="720"/>
          </w:tcPr>
          <w:p>
            <w:r>
              <w:t>gabriel.silva@jav.com.br</w:t>
            </w:r>
          </w:p>
        </w:tc>
        <w:tc>
          <w:tcPr>
            <w:tcW w:type="dxa" w:w="720"/>
          </w:tcPr>
          <w:p>
            <w:r>
              <w:t>Gabriel Luis da Silva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Grupo JAV</w:t>
            </w:r>
          </w:p>
        </w:tc>
        <w:tc>
          <w:tcPr>
            <w:tcW w:type="dxa" w:w="720"/>
          </w:tcPr>
          <w:p>
            <w:r>
              <w:t xml:space="preserve">Gerente de Contas </w:t>
            </w:r>
          </w:p>
        </w:tc>
        <w:tc>
          <w:tcPr>
            <w:tcW w:type="dxa" w:w="720"/>
          </w:tcPr>
          <w:p>
            <w:r>
              <w:t>011990228389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19:02:47.003000</w:t>
            </w:r>
          </w:p>
        </w:tc>
        <w:tc>
          <w:tcPr>
            <w:tcW w:type="dxa" w:w="720"/>
          </w:tcPr>
          <w:p>
            <w:r>
              <w:t>silveira.paulo@ime.eb.br</w:t>
            </w:r>
          </w:p>
        </w:tc>
        <w:tc>
          <w:tcPr>
            <w:tcW w:type="dxa" w:w="720"/>
          </w:tcPr>
          <w:p>
            <w:r>
              <w:t>PAULO CEZAR ROCHA SILVEIRA</w:t>
            </w:r>
          </w:p>
        </w:tc>
        <w:tc>
          <w:tcPr>
            <w:tcW w:type="dxa" w:w="720"/>
          </w:tcPr>
          <w:p>
            <w:r>
              <w:t>1º Tenente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Vice coordenador do PPGEN</w:t>
            </w:r>
          </w:p>
        </w:tc>
        <w:tc>
          <w:tcPr>
            <w:tcW w:type="dxa" w:w="720"/>
          </w:tcPr>
          <w:p>
            <w:r>
              <w:t>21987644862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Realizar apresentação dos meus trabalhos de pesquisa.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19:03:53.241000</w:t>
            </w:r>
          </w:p>
        </w:tc>
        <w:tc>
          <w:tcPr>
            <w:tcW w:type="dxa" w:w="720"/>
          </w:tcPr>
          <w:p>
            <w:r>
              <w:t>rosibrmaju@gmail.com</w:t>
            </w:r>
          </w:p>
        </w:tc>
        <w:tc>
          <w:tcPr>
            <w:tcW w:type="dxa" w:w="720"/>
          </w:tcPr>
          <w:p>
            <w:r>
              <w:t xml:space="preserve">Rosimeire Barbosa de Araujo </w:t>
            </w:r>
          </w:p>
        </w:tc>
        <w:tc>
          <w:tcPr>
            <w:tcW w:type="dxa" w:w="720"/>
          </w:tcPr>
          <w:p>
            <w:r>
              <w:t xml:space="preserve">CIVIL,Pos Graduação </w:t>
            </w:r>
          </w:p>
        </w:tc>
        <w:tc>
          <w:tcPr>
            <w:tcW w:type="dxa" w:w="720"/>
          </w:tcPr>
          <w:p>
            <w:r>
              <w:t>IFMS</w:t>
            </w:r>
          </w:p>
        </w:tc>
        <w:tc>
          <w:tcPr>
            <w:tcW w:type="dxa" w:w="720"/>
          </w:tcPr>
          <w:p>
            <w:r>
              <w:t>Professor(a)</w:t>
            </w:r>
          </w:p>
        </w:tc>
        <w:tc>
          <w:tcPr>
            <w:tcW w:type="dxa" w:w="720"/>
          </w:tcPr>
          <w:p>
            <w:r>
              <w:t>67998322892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Muito animada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19:13:27.300000</w:t>
            </w:r>
          </w:p>
        </w:tc>
        <w:tc>
          <w:tcPr>
            <w:tcW w:type="dxa" w:w="720"/>
          </w:tcPr>
          <w:p>
            <w:r>
              <w:t>karine.lima@ime.eb.br</w:t>
            </w:r>
          </w:p>
        </w:tc>
        <w:tc>
          <w:tcPr>
            <w:tcW w:type="dxa" w:w="720"/>
          </w:tcPr>
          <w:p>
            <w:r>
              <w:t>Karine Lima de Carvalho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Aluna de Mestrado em Engenharia Nuclear</w:t>
            </w:r>
          </w:p>
        </w:tc>
        <w:tc>
          <w:tcPr>
            <w:tcW w:type="dxa" w:w="720"/>
          </w:tcPr>
          <w:p>
            <w:r>
              <w:t>(21) 97318-3792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De dar mais um passo no eu caminho como pesquisadora.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19:24:19.383000</w:t>
            </w:r>
          </w:p>
        </w:tc>
        <w:tc>
          <w:tcPr>
            <w:tcW w:type="dxa" w:w="720"/>
          </w:tcPr>
          <w:p>
            <w:r>
              <w:t>leo.freire.alves92@gmail.com</w:t>
            </w:r>
          </w:p>
        </w:tc>
        <w:tc>
          <w:tcPr>
            <w:tcW w:type="dxa" w:w="720"/>
          </w:tcPr>
          <w:p>
            <w:r>
              <w:t>Leonardo Freire ALVES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B10SEC</w:t>
            </w:r>
          </w:p>
        </w:tc>
        <w:tc>
          <w:tcPr>
            <w:tcW w:type="dxa" w:w="720"/>
          </w:tcPr>
          <w:p>
            <w:r>
              <w:t>Analista de Threat Intelligence</w:t>
            </w:r>
          </w:p>
        </w:tc>
        <w:tc>
          <w:tcPr>
            <w:tcW w:type="dxa" w:w="720"/>
          </w:tcPr>
          <w:p>
            <w:r>
              <w:t>79998465455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Além de ser um entusiasta, gostaria de absorver o máximo de informações possíveis para que eu possa aprender mais sobre os temas e poder debater sobre a IA em segurança, principalmente no ciberespaço, no qual atuamos na parte de defesa.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19:25:13.652000</w:t>
            </w:r>
          </w:p>
        </w:tc>
        <w:tc>
          <w:tcPr>
            <w:tcW w:type="dxa" w:w="720"/>
          </w:tcPr>
          <w:p>
            <w:r>
              <w:t>julianarrbarcellos@gmail.com</w:t>
            </w:r>
          </w:p>
        </w:tc>
        <w:tc>
          <w:tcPr>
            <w:tcW w:type="dxa" w:w="720"/>
          </w:tcPr>
          <w:p>
            <w:r>
              <w:t>Juliana Rocha Rodrigues Barcellos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UERJ</w:t>
            </w:r>
          </w:p>
        </w:tc>
        <w:tc>
          <w:tcPr>
            <w:tcW w:type="dxa" w:w="720"/>
          </w:tcPr>
          <w:p>
            <w:r>
              <w:t>Coordenadora do Laboratório Lúmina - Laboratório de Inteligência Artificial Generativa da UERJ - pertencente ao projeto IA.UERJ</w:t>
            </w:r>
          </w:p>
        </w:tc>
        <w:tc>
          <w:tcPr>
            <w:tcW w:type="dxa" w:w="720"/>
          </w:tcPr>
          <w:p>
            <w:r>
              <w:t>21995549197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Formação continuada qualificada, atualizada e inovadora.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19:30:12.904000</w:t>
            </w:r>
          </w:p>
        </w:tc>
        <w:tc>
          <w:tcPr>
            <w:tcW w:type="dxa" w:w="720"/>
          </w:tcPr>
          <w:p>
            <w:r>
              <w:t>ditoflauta@yahoo.com.br</w:t>
            </w:r>
          </w:p>
        </w:tc>
        <w:tc>
          <w:tcPr>
            <w:tcW w:type="dxa" w:w="720"/>
          </w:tcPr>
          <w:p>
            <w:r>
              <w:t>Benedito Corrêa da Silva</w:t>
            </w:r>
          </w:p>
        </w:tc>
        <w:tc>
          <w:tcPr>
            <w:tcW w:type="dxa" w:w="720"/>
          </w:tcPr>
          <w:p>
            <w:r>
              <w:t>Capitão RR PMES</w:t>
            </w:r>
          </w:p>
        </w:tc>
        <w:tc>
          <w:tcPr>
            <w:tcW w:type="dxa" w:w="720"/>
          </w:tcPr>
          <w:p>
            <w:r>
              <w:t>Grupo GPS/Samarco</w:t>
            </w:r>
          </w:p>
        </w:tc>
        <w:tc>
          <w:tcPr>
            <w:tcW w:type="dxa" w:w="720"/>
          </w:tcPr>
          <w:p>
            <w:r>
              <w:t xml:space="preserve">Supervisor de Operações de Segurança </w:t>
            </w:r>
          </w:p>
        </w:tc>
        <w:tc>
          <w:tcPr>
            <w:tcW w:type="dxa" w:w="720"/>
          </w:tcPr>
          <w:p>
            <w:r>
              <w:t xml:space="preserve">27 988190237 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Buscar maiores informações sobre desenvolvimento, funcionalidades e emprego das tecnologias emergentes utilizadas no âmbito ofensivo/defensivo no ambiente VUCA/BANI, sejam corporativos ou estatais.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20:07:12.181000</w:t>
            </w:r>
          </w:p>
        </w:tc>
        <w:tc>
          <w:tcPr>
            <w:tcW w:type="dxa" w:w="720"/>
          </w:tcPr>
          <w:p>
            <w:r>
              <w:t>perito.vinicios.digital@gmail.com</w:t>
            </w:r>
          </w:p>
        </w:tc>
        <w:tc>
          <w:tcPr>
            <w:tcW w:type="dxa" w:w="720"/>
          </w:tcPr>
          <w:p>
            <w:r>
              <w:t>Vinicios Rodrigues Tsatsoulis Silva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Perito em Computação Forense - Autônomo </w:t>
            </w:r>
          </w:p>
        </w:tc>
        <w:tc>
          <w:tcPr>
            <w:tcW w:type="dxa" w:w="720"/>
          </w:tcPr>
          <w:p>
            <w:r>
              <w:t>Perito em Computação Forense</w:t>
            </w:r>
          </w:p>
        </w:tc>
        <w:tc>
          <w:tcPr>
            <w:tcW w:type="dxa" w:w="720"/>
          </w:tcPr>
          <w:p>
            <w:r>
              <w:t>31989701909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Aprendizado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2024-10-18 23:11:58.882000</w:t>
            </w:r>
          </w:p>
        </w:tc>
        <w:tc>
          <w:tcPr>
            <w:tcW w:type="dxa" w:w="720"/>
          </w:tcPr>
          <w:p>
            <w:r>
              <w:t>nougaw@gmail.com</w:t>
            </w:r>
          </w:p>
        </w:tc>
        <w:tc>
          <w:tcPr>
            <w:tcW w:type="dxa" w:w="720"/>
          </w:tcPr>
          <w:p>
            <w:r>
              <w:t>Wellington de Jesus Nouga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ITI</w:t>
            </w:r>
          </w:p>
        </w:tc>
        <w:tc>
          <w:tcPr>
            <w:tcW w:type="dxa" w:w="720"/>
          </w:tcPr>
          <w:p>
            <w:r>
              <w:t>Coordenador</w:t>
            </w:r>
          </w:p>
        </w:tc>
        <w:tc>
          <w:tcPr>
            <w:tcW w:type="dxa" w:w="720"/>
          </w:tcPr>
          <w:p>
            <w:r>
              <w:t>61983016688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Conhecer mais sobre o tema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2024-10-19 00:05:05.473000</w:t>
            </w:r>
          </w:p>
        </w:tc>
        <w:tc>
          <w:tcPr>
            <w:tcW w:type="dxa" w:w="720"/>
          </w:tcPr>
          <w:p>
            <w:r>
              <w:t>christinogabriel01@gmail.com</w:t>
            </w:r>
          </w:p>
        </w:tc>
        <w:tc>
          <w:tcPr>
            <w:tcW w:type="dxa" w:w="720"/>
          </w:tcPr>
          <w:p>
            <w:r>
              <w:t>Gabriel Christino Dos Santos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Pesquisador</w:t>
            </w:r>
          </w:p>
        </w:tc>
        <w:tc>
          <w:tcPr>
            <w:tcW w:type="dxa" w:w="720"/>
          </w:tcPr>
          <w:p>
            <w:r>
              <w:t>21994602102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Acredito que será uma oportunidade ímpar de discutir a IA sendo usada para otimizar o desempenho de equipamentos, prever falhas através de manutenção preditiva, aumentar a precisão em operações militares com sistemas autônomos e drones, e melhorar a análise de dados em tempo real para suporte a decisões táticas.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2024-10-19 01:19:23.616000</w:t>
            </w:r>
          </w:p>
        </w:tc>
        <w:tc>
          <w:tcPr>
            <w:tcW w:type="dxa" w:w="720"/>
          </w:tcPr>
          <w:p>
            <w:r>
              <w:t>merlimpriscila@gmail.com</w:t>
            </w:r>
          </w:p>
        </w:tc>
        <w:tc>
          <w:tcPr>
            <w:tcW w:type="dxa" w:w="720"/>
          </w:tcPr>
          <w:p>
            <w:r>
              <w:t xml:space="preserve">Priscila Merlim Lima Scheidegger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Universidade Federal do Rio de Janeiro</w:t>
            </w:r>
          </w:p>
        </w:tc>
        <w:tc>
          <w:tcPr>
            <w:tcW w:type="dxa" w:w="720"/>
          </w:tcPr>
          <w:p>
            <w:r>
              <w:t xml:space="preserve">Estudante </w:t>
            </w:r>
          </w:p>
        </w:tc>
        <w:tc>
          <w:tcPr>
            <w:tcW w:type="dxa" w:w="720"/>
          </w:tcPr>
          <w:p>
            <w:r>
              <w:t>21979073311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Espero aprofundar meus conhecimentos, conhecer pessoas novas e absorver conteúdos dos quais não possuo domínio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2024-10-19 01:28:19.332000</w:t>
            </w:r>
          </w:p>
        </w:tc>
        <w:tc>
          <w:tcPr>
            <w:tcW w:type="dxa" w:w="720"/>
          </w:tcPr>
          <w:p>
            <w:r>
              <w:t>juliotaleires@yahoo.com</w:t>
            </w:r>
          </w:p>
        </w:tc>
        <w:tc>
          <w:tcPr>
            <w:tcW w:type="dxa" w:w="720"/>
          </w:tcPr>
          <w:p>
            <w:r>
              <w:t>Julio Cesar Freire Taleires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Estudantw</w:t>
            </w:r>
          </w:p>
        </w:tc>
        <w:tc>
          <w:tcPr>
            <w:tcW w:type="dxa" w:w="720"/>
          </w:tcPr>
          <w:p>
            <w:r>
              <w:t>(61)981796089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Conhecimento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2024-10-19 06:44:47.011000</w:t>
            </w:r>
          </w:p>
        </w:tc>
        <w:tc>
          <w:tcPr>
            <w:tcW w:type="dxa" w:w="720"/>
          </w:tcPr>
          <w:p>
            <w:r>
              <w:t>alasito.mesquitajr@gmail.com</w:t>
            </w:r>
          </w:p>
        </w:tc>
        <w:tc>
          <w:tcPr>
            <w:tcW w:type="dxa" w:w="720"/>
          </w:tcPr>
          <w:p>
            <w:r>
              <w:t>Alasito Liberalino de Mesquita Jr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Consulado Americano RJ</w:t>
            </w:r>
          </w:p>
        </w:tc>
        <w:tc>
          <w:tcPr>
            <w:tcW w:type="dxa" w:w="720"/>
          </w:tcPr>
          <w:p>
            <w:r>
              <w:t>Diplomatic Security Guard</w:t>
            </w:r>
          </w:p>
        </w:tc>
        <w:tc>
          <w:tcPr>
            <w:tcW w:type="dxa" w:w="720"/>
          </w:tcPr>
          <w:p>
            <w:r>
              <w:t>21987941316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Obter novos conhecimentos a respeito do assunto abordado.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2024-10-19 10:08:09.064000</w:t>
            </w:r>
          </w:p>
        </w:tc>
        <w:tc>
          <w:tcPr>
            <w:tcW w:type="dxa" w:w="720"/>
          </w:tcPr>
          <w:p>
            <w:r>
              <w:t>diego.tcardoso@hotmail.com</w:t>
            </w:r>
          </w:p>
        </w:tc>
        <w:tc>
          <w:tcPr>
            <w:tcW w:type="dxa" w:w="720"/>
          </w:tcPr>
          <w:p>
            <w:r>
              <w:t xml:space="preserve">Diego Tarses Cardoso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Próprio </w:t>
            </w:r>
          </w:p>
        </w:tc>
        <w:tc>
          <w:tcPr>
            <w:tcW w:type="dxa" w:w="720"/>
          </w:tcPr>
          <w:p>
            <w:r>
              <w:t>Engenheiro de computadores</w:t>
            </w:r>
          </w:p>
        </w:tc>
        <w:tc>
          <w:tcPr>
            <w:tcW w:type="dxa" w:w="720"/>
          </w:tcPr>
          <w:p>
            <w:r>
              <w:t>15997113537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Insights sobre aplicações de ia na defesa nacional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2024-10-19 10:13:10.891000</w:t>
            </w:r>
          </w:p>
        </w:tc>
        <w:tc>
          <w:tcPr>
            <w:tcW w:type="dxa" w:w="720"/>
          </w:tcPr>
          <w:p>
            <w:r>
              <w:t>diogo.garcez@marinha.mil.br</w:t>
            </w:r>
          </w:p>
        </w:tc>
        <w:tc>
          <w:tcPr>
            <w:tcW w:type="dxa" w:w="720"/>
          </w:tcPr>
          <w:p>
            <w:r>
              <w:t xml:space="preserve">Diogo Castro Garcêz </w:t>
            </w:r>
          </w:p>
        </w:tc>
        <w:tc>
          <w:tcPr>
            <w:tcW w:type="dxa" w:w="720"/>
          </w:tcPr>
          <w:p>
            <w:r>
              <w:t xml:space="preserve">3SG-AV-VN 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>Assessoria Comando</w:t>
            </w:r>
          </w:p>
        </w:tc>
        <w:tc>
          <w:tcPr>
            <w:tcW w:type="dxa" w:w="720"/>
          </w:tcPr>
          <w:p>
            <w:r>
              <w:t>53981538475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Aprender mais sobre um assunto tão promissor no mundo.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2024-10-19 10:23:59.728000</w:t>
            </w:r>
          </w:p>
        </w:tc>
        <w:tc>
          <w:tcPr>
            <w:tcW w:type="dxa" w:w="720"/>
          </w:tcPr>
          <w:p>
            <w:r>
              <w:t>frank_belchior@live.com</w:t>
            </w:r>
          </w:p>
        </w:tc>
        <w:tc>
          <w:tcPr>
            <w:tcW w:type="dxa" w:w="720"/>
          </w:tcPr>
          <w:p>
            <w:r>
              <w:t xml:space="preserve">Francimar Belchior de Abreu </w:t>
            </w:r>
          </w:p>
        </w:tc>
        <w:tc>
          <w:tcPr>
            <w:tcW w:type="dxa" w:w="720"/>
          </w:tcPr>
          <w:p>
            <w:r>
              <w:t xml:space="preserve">Pós graduação </w:t>
            </w:r>
          </w:p>
        </w:tc>
        <w:tc>
          <w:tcPr>
            <w:tcW w:type="dxa" w:w="720"/>
          </w:tcPr>
          <w:p>
            <w:r>
              <w:t>OABCE</w:t>
            </w:r>
          </w:p>
        </w:tc>
        <w:tc>
          <w:tcPr>
            <w:tcW w:type="dxa" w:w="720"/>
          </w:tcPr>
          <w:p>
            <w:r>
              <w:t xml:space="preserve">Advogado </w:t>
            </w:r>
          </w:p>
        </w:tc>
        <w:tc>
          <w:tcPr>
            <w:tcW w:type="dxa" w:w="720"/>
          </w:tcPr>
          <w:p>
            <w:r>
              <w:t>85 996602351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Conhecimento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2024-10-19 13:41:06.602000</w:t>
            </w:r>
          </w:p>
        </w:tc>
        <w:tc>
          <w:tcPr>
            <w:tcW w:type="dxa" w:w="720"/>
          </w:tcPr>
          <w:p>
            <w:r>
              <w:t>josysantos841@gmail.com</w:t>
            </w:r>
          </w:p>
        </w:tc>
        <w:tc>
          <w:tcPr>
            <w:tcW w:type="dxa" w:w="720"/>
          </w:tcPr>
          <w:p>
            <w:r>
              <w:t>Jossicleide dos santos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LCD</w:t>
            </w:r>
          </w:p>
        </w:tc>
        <w:tc>
          <w:tcPr>
            <w:tcW w:type="dxa" w:w="720"/>
          </w:tcPr>
          <w:p>
            <w:r>
              <w:t>Técnico de comissionamento</w:t>
            </w:r>
          </w:p>
        </w:tc>
        <w:tc>
          <w:tcPr>
            <w:tcW w:type="dxa" w:w="720"/>
          </w:tcPr>
          <w:p>
            <w:r>
              <w:t>21972997936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Atualização com tecnologia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2024-10-19 19:56:24.202000</w:t>
            </w:r>
          </w:p>
        </w:tc>
        <w:tc>
          <w:tcPr>
            <w:tcW w:type="dxa" w:w="720"/>
          </w:tcPr>
          <w:p>
            <w:r>
              <w:t>rodolfo.milhomem@hotmail.com</w:t>
            </w:r>
          </w:p>
        </w:tc>
        <w:tc>
          <w:tcPr>
            <w:tcW w:type="dxa" w:w="720"/>
          </w:tcPr>
          <w:p>
            <w:r>
              <w:t>Rodolfo Milhomem de Sousa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Ministerio da Gestão e da Inovação. Adesg/Rj.</w:t>
            </w:r>
          </w:p>
        </w:tc>
        <w:tc>
          <w:tcPr>
            <w:tcW w:type="dxa" w:w="720"/>
          </w:tcPr>
          <w:p>
            <w:r>
              <w:t>Assessor Técnico. Advogado.</w:t>
            </w:r>
          </w:p>
        </w:tc>
        <w:tc>
          <w:tcPr>
            <w:tcW w:type="dxa" w:w="720"/>
          </w:tcPr>
          <w:p>
            <w:r>
              <w:t>62991031279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2024-10-20 08:43:38.382000</w:t>
            </w:r>
          </w:p>
        </w:tc>
        <w:tc>
          <w:tcPr>
            <w:tcW w:type="dxa" w:w="720"/>
          </w:tcPr>
          <w:p>
            <w:r>
              <w:t>benitobueno@gmail.com</w:t>
            </w:r>
          </w:p>
        </w:tc>
        <w:tc>
          <w:tcPr>
            <w:tcW w:type="dxa" w:w="720"/>
          </w:tcPr>
          <w:p>
            <w:r>
              <w:t>BENITO JUAREZ NUNES BUENO</w:t>
            </w:r>
          </w:p>
        </w:tc>
        <w:tc>
          <w:tcPr>
            <w:tcW w:type="dxa" w:w="720"/>
          </w:tcPr>
          <w:p>
            <w:r>
              <w:t>2º Tenente FN (RNR)</w:t>
            </w:r>
          </w:p>
        </w:tc>
        <w:tc>
          <w:tcPr>
            <w:tcW w:type="dxa" w:w="720"/>
          </w:tcPr>
          <w:p>
            <w:r>
              <w:t>BUENO CONSULTORIA E TREINAMENTOS LTDA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21980387291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Minhas expectativassão bastante altas, especialmente por já estar atuando na área de IA em meu dia a d ia. Tenho utilizado cerca de cinco assistentes de IA em diversos projetos, o que tem aprimorado minha atuação em cursos e parcerias na área de perícias. Acredito que o simpósio vai acrescentar novos insights sobre as aplicações da IA no contexto militar e no setor público, ampliando ainda mais o meu conhecimento e ajudando a integrar esses avanços nas minhas atividades profissionais.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2024-10-20 11:13:35.830000</w:t>
            </w:r>
          </w:p>
        </w:tc>
        <w:tc>
          <w:tcPr>
            <w:tcW w:type="dxa" w:w="720"/>
          </w:tcPr>
          <w:p>
            <w:r>
              <w:t>celsobdm@gmail.com</w:t>
            </w:r>
          </w:p>
        </w:tc>
        <w:tc>
          <w:tcPr>
            <w:tcW w:type="dxa" w:w="720"/>
          </w:tcPr>
          <w:p>
            <w:r>
              <w:t xml:space="preserve">Celso Braga de Mendonça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Boeing</w:t>
            </w:r>
          </w:p>
        </w:tc>
        <w:tc>
          <w:tcPr>
            <w:tcW w:type="dxa" w:w="720"/>
          </w:tcPr>
          <w:p>
            <w:r>
              <w:t>Eng de Sistemas Senior</w:t>
            </w:r>
          </w:p>
        </w:tc>
        <w:tc>
          <w:tcPr>
            <w:tcW w:type="dxa" w:w="720"/>
          </w:tcPr>
          <w:p>
            <w:r>
              <w:t>012997881119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Ampliar meu conhecimento sobre o assunto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2024-10-20 16:38:54.445000</w:t>
            </w:r>
          </w:p>
        </w:tc>
        <w:tc>
          <w:tcPr>
            <w:tcW w:type="dxa" w:w="720"/>
          </w:tcPr>
          <w:p>
            <w:r>
              <w:t>lilianacunha305@gmail.com</w:t>
            </w:r>
          </w:p>
        </w:tc>
        <w:tc>
          <w:tcPr>
            <w:tcW w:type="dxa" w:w="720"/>
          </w:tcPr>
          <w:p>
            <w:r>
              <w:t>Liliana Jesus da Cunha</w:t>
            </w:r>
          </w:p>
        </w:tc>
        <w:tc>
          <w:tcPr>
            <w:tcW w:type="dxa" w:w="720"/>
          </w:tcPr>
          <w:p>
            <w:r>
              <w:t>Capitão</w:t>
            </w:r>
          </w:p>
        </w:tc>
        <w:tc>
          <w:tcPr>
            <w:tcW w:type="dxa" w:w="720"/>
          </w:tcPr>
          <w:p>
            <w:r>
              <w:t>Força Aérea Brasileira</w:t>
            </w:r>
          </w:p>
        </w:tc>
        <w:tc>
          <w:tcPr>
            <w:tcW w:type="dxa" w:w="720"/>
          </w:tcPr>
          <w:p>
            <w:r>
              <w:t>Chefia na Universidade da Força Aérea (UNIFA)</w:t>
            </w:r>
          </w:p>
        </w:tc>
        <w:tc>
          <w:tcPr>
            <w:tcW w:type="dxa" w:w="720"/>
          </w:tcPr>
          <w:p>
            <w:r>
              <w:t>21980745180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Considerando a relevância crescente da Inteligência Artificial (IA) na área militar e suas implicações para o poder nacional, acredito que o evento se apresenta como uma oportunidade única de dialogar sobre a visão estratégica do Brasil no campo da IA e os desafios que enfrentamos para integrar essas tecnologias em nossas forças armadas de maneira eficaz e alinhada com os objetivos nacionais.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2024-10-20 20:04:55.699000</w:t>
            </w:r>
          </w:p>
        </w:tc>
        <w:tc>
          <w:tcPr>
            <w:tcW w:type="dxa" w:w="720"/>
          </w:tcPr>
          <w:p>
            <w:r>
              <w:t>maxli.junior83@gmail.com</w:t>
            </w:r>
          </w:p>
        </w:tc>
        <w:tc>
          <w:tcPr>
            <w:tcW w:type="dxa" w:w="720"/>
          </w:tcPr>
          <w:p>
            <w:r>
              <w:t>Maxli Barroso Campos Junior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Brilhante's</w:t>
            </w:r>
          </w:p>
        </w:tc>
        <w:tc>
          <w:tcPr>
            <w:tcW w:type="dxa" w:w="720"/>
          </w:tcPr>
          <w:p>
            <w:r>
              <w:t>Tecnico de TI</w:t>
            </w:r>
          </w:p>
        </w:tc>
        <w:tc>
          <w:tcPr>
            <w:tcW w:type="dxa" w:w="720"/>
          </w:tcPr>
          <w:p>
            <w:r>
              <w:t>21995595596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Eu espero aprender muito sobre as novas tendencias tecnologicas, principalmente ligadas a Inteligencia Artificial a fim de aplicar no meu trabalho e nos meus futuros projetos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2024-10-20 20:10:01.334000</w:t>
            </w:r>
          </w:p>
        </w:tc>
        <w:tc>
          <w:tcPr>
            <w:tcW w:type="dxa" w:w="720"/>
          </w:tcPr>
          <w:p>
            <w:r>
              <w:t>ANSELMO.SR@GMAIL.COM</w:t>
            </w:r>
          </w:p>
        </w:tc>
        <w:tc>
          <w:tcPr>
            <w:tcW w:type="dxa" w:w="720"/>
          </w:tcPr>
          <w:p>
            <w:r>
              <w:t>ANSELMO RIBEIRO</w:t>
            </w:r>
          </w:p>
        </w:tc>
        <w:tc>
          <w:tcPr>
            <w:tcW w:type="dxa" w:w="720"/>
          </w:tcPr>
          <w:p>
            <w:r>
              <w:t>1TENENTE</w:t>
            </w:r>
          </w:p>
        </w:tc>
        <w:tc>
          <w:tcPr>
            <w:tcW w:type="dxa" w:w="720"/>
          </w:tcPr>
          <w:p>
            <w:r>
              <w:t>EXÉRCITO BRASILEIRO</w:t>
            </w:r>
          </w:p>
        </w:tc>
        <w:tc>
          <w:tcPr>
            <w:tcW w:type="dxa" w:w="720"/>
          </w:tcPr>
          <w:p>
            <w:r>
              <w:t>Analista do Sistema de Recrutamento</w:t>
            </w:r>
          </w:p>
        </w:tc>
        <w:tc>
          <w:tcPr>
            <w:tcW w:type="dxa" w:w="720"/>
          </w:tcPr>
          <w:p>
            <w:r>
              <w:t>619993438233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Adquirir conhecimentos sobre Inteligencia Artificial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2024-10-20 23:13:53.355000</w:t>
            </w:r>
          </w:p>
        </w:tc>
        <w:tc>
          <w:tcPr>
            <w:tcW w:type="dxa" w:w="720"/>
          </w:tcPr>
          <w:p>
            <w:r>
              <w:t>black@marinha.mil.br</w:t>
            </w:r>
          </w:p>
        </w:tc>
        <w:tc>
          <w:tcPr>
            <w:tcW w:type="dxa" w:w="720"/>
          </w:tcPr>
          <w:p>
            <w:r>
              <w:t>Alessandro Pires Black Pereira</w:t>
            </w:r>
          </w:p>
        </w:tc>
        <w:tc>
          <w:tcPr>
            <w:tcW w:type="dxa" w:w="720"/>
          </w:tcPr>
          <w:p>
            <w:r>
              <w:t>CMG</w:t>
            </w:r>
          </w:p>
        </w:tc>
        <w:tc>
          <w:tcPr>
            <w:tcW w:type="dxa" w:w="720"/>
          </w:tcPr>
          <w:p>
            <w:r>
              <w:t>DGDNTM MB</w:t>
            </w:r>
          </w:p>
        </w:tc>
        <w:tc>
          <w:tcPr>
            <w:tcW w:type="dxa" w:w="720"/>
          </w:tcPr>
          <w:p>
            <w:r>
              <w:t>Chefe de Gabinete</w:t>
            </w:r>
          </w:p>
        </w:tc>
        <w:tc>
          <w:tcPr>
            <w:tcW w:type="dxa" w:w="720"/>
          </w:tcPr>
          <w:p>
            <w:r>
              <w:t>21 99998-5515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Conhecimento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2024-10-20 23:41:58.182000</w:t>
            </w:r>
          </w:p>
        </w:tc>
        <w:tc>
          <w:tcPr>
            <w:tcW w:type="dxa" w:w="720"/>
          </w:tcPr>
          <w:p>
            <w:r>
              <w:t>eng.computacao_paulovitor@hotmail.com</w:t>
            </w:r>
          </w:p>
        </w:tc>
        <w:tc>
          <w:tcPr>
            <w:tcW w:type="dxa" w:w="720"/>
          </w:tcPr>
          <w:p>
            <w:r>
              <w:t>PAULO VITOR BATISTA SANTOS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BI SOLUCOES</w:t>
            </w:r>
          </w:p>
        </w:tc>
        <w:tc>
          <w:tcPr>
            <w:tcW w:type="dxa" w:w="720"/>
          </w:tcPr>
          <w:p>
            <w:r>
              <w:t>CISO CYBERSECURITY</w:t>
            </w:r>
          </w:p>
        </w:tc>
        <w:tc>
          <w:tcPr>
            <w:tcW w:type="dxa" w:w="720"/>
          </w:tcPr>
          <w:p>
            <w:r>
              <w:t>67999036603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ÓTIMAS DE GRANDE APRENDIZADO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07:25:52.510000</w:t>
            </w:r>
          </w:p>
        </w:tc>
        <w:tc>
          <w:tcPr>
            <w:tcW w:type="dxa" w:w="720"/>
          </w:tcPr>
          <w:p>
            <w:r>
              <w:t>leonardo.azeredo@marinha.mil.br</w:t>
            </w:r>
          </w:p>
        </w:tc>
        <w:tc>
          <w:tcPr>
            <w:tcW w:type="dxa" w:w="720"/>
          </w:tcPr>
          <w:p>
            <w:r>
              <w:t>Leonardo Augusto Almeida de Azeredo</w:t>
            </w:r>
          </w:p>
        </w:tc>
        <w:tc>
          <w:tcPr>
            <w:tcW w:type="dxa" w:w="720"/>
          </w:tcPr>
          <w:p>
            <w:r>
              <w:t>CMG RM1-FN</w:t>
            </w:r>
          </w:p>
        </w:tc>
        <w:tc>
          <w:tcPr>
            <w:tcW w:type="dxa" w:w="720"/>
          </w:tcPr>
          <w:p>
            <w:r>
              <w:t>Comando Naval de Operações Especiais</w:t>
            </w:r>
          </w:p>
        </w:tc>
        <w:tc>
          <w:tcPr>
            <w:tcW w:type="dxa" w:w="720"/>
          </w:tcPr>
          <w:p>
            <w:r>
              <w:t>Assessor de Ameaças Hibridas</w:t>
            </w:r>
          </w:p>
        </w:tc>
        <w:tc>
          <w:tcPr>
            <w:tcW w:type="dxa" w:w="720"/>
          </w:tcPr>
          <w:p>
            <w:r>
              <w:t>21995880942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Estou realizando curso na área e acompanho a evolução do assunto devido a minha função.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08:27:52.810000</w:t>
            </w:r>
          </w:p>
        </w:tc>
        <w:tc>
          <w:tcPr>
            <w:tcW w:type="dxa" w:w="720"/>
          </w:tcPr>
          <w:p>
            <w:r>
              <w:t>werner@marinha.mil.br</w:t>
            </w:r>
          </w:p>
        </w:tc>
        <w:tc>
          <w:tcPr>
            <w:tcW w:type="dxa" w:w="720"/>
          </w:tcPr>
          <w:p>
            <w:r>
              <w:t>Carlos Frederico Werner</w:t>
            </w:r>
          </w:p>
        </w:tc>
        <w:tc>
          <w:tcPr>
            <w:tcW w:type="dxa" w:w="720"/>
          </w:tcPr>
          <w:p>
            <w:r>
              <w:t>Capitão de Mar e Guerra (Fuzileiro Naval)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>Comandante do Centro Tecnológico do Corpo de Fuzileiros Navais</w:t>
            </w:r>
          </w:p>
        </w:tc>
        <w:tc>
          <w:tcPr>
            <w:tcW w:type="dxa" w:w="720"/>
          </w:tcPr>
          <w:p>
            <w:r>
              <w:t>21-99571-1857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Atualização de Conhecimentos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08:50:41.572000</w:t>
            </w:r>
          </w:p>
        </w:tc>
        <w:tc>
          <w:tcPr>
            <w:tcW w:type="dxa" w:w="720"/>
          </w:tcPr>
          <w:p>
            <w:r>
              <w:t>sergio.marchiori@mar.mil.br</w:t>
            </w:r>
          </w:p>
        </w:tc>
        <w:tc>
          <w:tcPr>
            <w:tcW w:type="dxa" w:w="720"/>
          </w:tcPr>
          <w:p>
            <w:r>
              <w:t>Sergio Marchiori Junior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IPB-HNMD - Instituto de Pesquisas Biomédicas do Hospital Naval Marcílio Dias</w:t>
            </w:r>
          </w:p>
        </w:tc>
        <w:tc>
          <w:tcPr>
            <w:tcW w:type="dxa" w:w="720"/>
          </w:tcPr>
          <w:p>
            <w:r>
              <w:t>Encarregado da Seção de Gestão de Projetos</w:t>
            </w:r>
          </w:p>
        </w:tc>
        <w:tc>
          <w:tcPr>
            <w:tcW w:type="dxa" w:w="720"/>
          </w:tcPr>
          <w:p>
            <w:r>
              <w:t>21 994248485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Principalmente aprimorar meus conhecimentos para futuras aplicações na MB.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09:27:49.973000</w:t>
            </w:r>
          </w:p>
        </w:tc>
        <w:tc>
          <w:tcPr>
            <w:tcW w:type="dxa" w:w="720"/>
          </w:tcPr>
          <w:p>
            <w:r>
              <w:t>ricardotavares@ime.eb.br</w:t>
            </w:r>
          </w:p>
        </w:tc>
        <w:tc>
          <w:tcPr>
            <w:tcW w:type="dxa" w:w="720"/>
          </w:tcPr>
          <w:p>
            <w:r>
              <w:t>Ricardo Tavares de Siqueira Filho</w:t>
            </w:r>
          </w:p>
        </w:tc>
        <w:tc>
          <w:tcPr>
            <w:tcW w:type="dxa" w:w="720"/>
          </w:tcPr>
          <w:p>
            <w:r>
              <w:t>Aluno</w:t>
            </w:r>
          </w:p>
        </w:tc>
        <w:tc>
          <w:tcPr>
            <w:tcW w:type="dxa" w:w="720"/>
          </w:tcPr>
          <w:p>
            <w:r>
              <w:t>Instituo Militar de Engenharia</w:t>
            </w:r>
          </w:p>
        </w:tc>
        <w:tc>
          <w:tcPr>
            <w:tcW w:type="dxa" w:w="720"/>
          </w:tcPr>
          <w:p>
            <w:r>
              <w:t>Aluno</w:t>
            </w:r>
          </w:p>
        </w:tc>
        <w:tc>
          <w:tcPr>
            <w:tcW w:type="dxa" w:w="720"/>
          </w:tcPr>
          <w:p>
            <w:r>
              <w:t>21 977302291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Aprender muito sobre a área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2024-10-21 09:53:38.397000</w:t>
            </w:r>
          </w:p>
        </w:tc>
        <w:tc>
          <w:tcPr>
            <w:tcW w:type="dxa" w:w="720"/>
          </w:tcPr>
          <w:p>
            <w:r>
              <w:t>eduardo.barbosa@marinha.mil.br</w:t>
            </w:r>
          </w:p>
        </w:tc>
        <w:tc>
          <w:tcPr>
            <w:tcW w:type="dxa" w:w="720"/>
          </w:tcPr>
          <w:p>
            <w:r>
              <w:t xml:space="preserve">Carlos Eduardo Barbosa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Centro de Análises de Sistemas Navais (CASNAV)</w:t>
            </w:r>
          </w:p>
        </w:tc>
        <w:tc>
          <w:tcPr>
            <w:tcW w:type="dxa" w:w="720"/>
          </w:tcPr>
          <w:p>
            <w:r>
              <w:t>Assessor de Inovação Tecnológica</w:t>
            </w:r>
          </w:p>
        </w:tc>
        <w:tc>
          <w:tcPr>
            <w:tcW w:type="dxa" w:w="720"/>
          </w:tcPr>
          <w:p>
            <w:r>
              <w:t>21 2197-7472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2024-10-21 10:03:32.331000</w:t>
            </w:r>
          </w:p>
        </w:tc>
        <w:tc>
          <w:tcPr>
            <w:tcW w:type="dxa" w:w="720"/>
          </w:tcPr>
          <w:p>
            <w:r>
              <w:t>juarezgs73@gmail.com</w:t>
            </w:r>
          </w:p>
        </w:tc>
        <w:tc>
          <w:tcPr>
            <w:tcW w:type="dxa" w:w="720"/>
          </w:tcPr>
          <w:p>
            <w:r>
              <w:t>JUAREZ GONÇALVES DA SILVA</w:t>
            </w:r>
          </w:p>
        </w:tc>
        <w:tc>
          <w:tcPr>
            <w:tcW w:type="dxa" w:w="720"/>
          </w:tcPr>
          <w:p>
            <w:r>
              <w:t>2º SARGENTO</w:t>
            </w:r>
          </w:p>
        </w:tc>
        <w:tc>
          <w:tcPr>
            <w:tcW w:type="dxa" w:w="720"/>
          </w:tcPr>
          <w:p>
            <w:r>
              <w:t>AMAN</w:t>
            </w:r>
          </w:p>
        </w:tc>
        <w:tc>
          <w:tcPr>
            <w:tcW w:type="dxa" w:w="720"/>
          </w:tcPr>
          <w:p>
            <w:r>
              <w:t>Auxiliar de Gabinete</w:t>
            </w:r>
          </w:p>
        </w:tc>
        <w:tc>
          <w:tcPr>
            <w:tcW w:type="dxa" w:w="720"/>
          </w:tcPr>
          <w:p>
            <w:r>
              <w:t>24992794785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Buscar conhecimento sobre Inteligencia Artificial envolvidos no ambiente do Exército Brasileiro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10:15:19.706000</w:t>
            </w:r>
          </w:p>
        </w:tc>
        <w:tc>
          <w:tcPr>
            <w:tcW w:type="dxa" w:w="720"/>
          </w:tcPr>
          <w:p>
            <w:r>
              <w:t>monteiro.cma@gmail.com</w:t>
            </w:r>
          </w:p>
        </w:tc>
        <w:tc>
          <w:tcPr>
            <w:tcW w:type="dxa" w:w="720"/>
          </w:tcPr>
          <w:p>
            <w:r>
              <w:t>Carolina Monteiro Alves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UFSC</w:t>
            </w:r>
          </w:p>
        </w:tc>
        <w:tc>
          <w:tcPr>
            <w:tcW w:type="dxa" w:w="720"/>
          </w:tcPr>
          <w:p>
            <w:r>
              <w:t>Graduando</w:t>
            </w:r>
          </w:p>
        </w:tc>
        <w:tc>
          <w:tcPr>
            <w:tcW w:type="dxa" w:w="720"/>
          </w:tcPr>
          <w:p>
            <w:r>
              <w:t>48992215999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Aprendizado sobre inovação e tecnologia aplicadas a defesa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10:26:46.795000</w:t>
            </w:r>
          </w:p>
        </w:tc>
        <w:tc>
          <w:tcPr>
            <w:tcW w:type="dxa" w:w="720"/>
          </w:tcPr>
          <w:p>
            <w:r>
              <w:t>rogricsil@yahoo.com.br</w:t>
            </w:r>
          </w:p>
        </w:tc>
        <w:tc>
          <w:tcPr>
            <w:tcW w:type="dxa" w:w="720"/>
          </w:tcPr>
          <w:p>
            <w:r>
              <w:t xml:space="preserve">Rogério Ricardo da Silva </w:t>
            </w:r>
          </w:p>
        </w:tc>
        <w:tc>
          <w:tcPr>
            <w:tcW w:type="dxa" w:w="720"/>
          </w:tcPr>
          <w:p>
            <w:r>
              <w:t>Cel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 xml:space="preserve">Aluno CPEAEx </w:t>
            </w:r>
          </w:p>
        </w:tc>
        <w:tc>
          <w:tcPr>
            <w:tcW w:type="dxa" w:w="720"/>
          </w:tcPr>
          <w:p>
            <w:r>
              <w:t>92981626402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Obter conhecimento sobre o uso de I.A no EB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10:31:25.897000</w:t>
            </w:r>
          </w:p>
        </w:tc>
        <w:tc>
          <w:tcPr>
            <w:tcW w:type="dxa" w:w="720"/>
          </w:tcPr>
          <w:p>
            <w:r>
              <w:t>baggiodlb@fab.mil.br</w:t>
            </w:r>
          </w:p>
        </w:tc>
        <w:tc>
          <w:tcPr>
            <w:tcW w:type="dxa" w:w="720"/>
          </w:tcPr>
          <w:p>
            <w:r>
              <w:t>Daniel Lélis Baggio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Centro de Computação da Aeronáutica de São José dos Campos</w:t>
            </w:r>
          </w:p>
        </w:tc>
        <w:tc>
          <w:tcPr>
            <w:tcW w:type="dxa" w:w="720"/>
          </w:tcPr>
          <w:p>
            <w:r>
              <w:t>Gestor de Inovação</w:t>
            </w:r>
          </w:p>
        </w:tc>
        <w:tc>
          <w:tcPr>
            <w:tcW w:type="dxa" w:w="720"/>
          </w:tcPr>
          <w:p>
            <w:r>
              <w:t>(12) 99770-6453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Pretendo conhecer melhor as iniciativas do Exército e quiçá colaborar.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10:42:34.568000</w:t>
            </w:r>
          </w:p>
        </w:tc>
        <w:tc>
          <w:tcPr>
            <w:tcW w:type="dxa" w:w="720"/>
          </w:tcPr>
          <w:p>
            <w:r>
              <w:t>ricardo.correio@gmail.com</w:t>
            </w:r>
          </w:p>
        </w:tc>
        <w:tc>
          <w:tcPr>
            <w:tcW w:type="dxa" w:w="720"/>
          </w:tcPr>
          <w:p>
            <w:r>
              <w:t>Ricardo Silva de Oliveira</w:t>
            </w:r>
          </w:p>
        </w:tc>
        <w:tc>
          <w:tcPr>
            <w:tcW w:type="dxa" w:w="720"/>
          </w:tcPr>
          <w:p>
            <w:r>
              <w:t xml:space="preserve">MJ R/1 </w:t>
            </w:r>
          </w:p>
        </w:tc>
        <w:tc>
          <w:tcPr>
            <w:tcW w:type="dxa" w:w="720"/>
          </w:tcPr>
          <w:p>
            <w:r>
              <w:t>Centro de Computação da Aeronáutica de São José dos Campos</w:t>
            </w:r>
          </w:p>
        </w:tc>
        <w:tc>
          <w:tcPr>
            <w:tcW w:type="dxa" w:w="720"/>
          </w:tcPr>
          <w:p>
            <w:r>
              <w:t>Gestor de Inovação Tecnológica</w:t>
            </w:r>
          </w:p>
        </w:tc>
        <w:tc>
          <w:tcPr>
            <w:tcW w:type="dxa" w:w="720"/>
          </w:tcPr>
          <w:p>
            <w:r>
              <w:t>(12)982611614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Ampliar a visão sobre o tema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11:03:00.722000</w:t>
            </w:r>
          </w:p>
        </w:tc>
        <w:tc>
          <w:tcPr>
            <w:tcW w:type="dxa" w:w="720"/>
          </w:tcPr>
          <w:p>
            <w:r>
              <w:t>juacyeb@gmail.com</w:t>
            </w:r>
          </w:p>
        </w:tc>
        <w:tc>
          <w:tcPr>
            <w:tcW w:type="dxa" w:w="720"/>
          </w:tcPr>
          <w:p>
            <w:r>
              <w:t>Juacy Aderaldo Menezes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Aluno do CPEAEx</w:t>
            </w:r>
          </w:p>
        </w:tc>
        <w:tc>
          <w:tcPr>
            <w:tcW w:type="dxa" w:w="720"/>
          </w:tcPr>
          <w:p>
            <w:r>
              <w:t>21 983923984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2024-10-21 11:19:23.861000</w:t>
            </w:r>
          </w:p>
        </w:tc>
        <w:tc>
          <w:tcPr>
            <w:tcW w:type="dxa" w:w="720"/>
          </w:tcPr>
          <w:p>
            <w:r>
              <w:t>chicomoozk@gmail.com</w:t>
            </w:r>
          </w:p>
        </w:tc>
        <w:tc>
          <w:tcPr>
            <w:tcW w:type="dxa" w:w="720"/>
          </w:tcPr>
          <w:p>
            <w:r>
              <w:t xml:space="preserve">Francisco José Casimimiro Brandão </w:t>
            </w:r>
          </w:p>
        </w:tc>
        <w:tc>
          <w:tcPr>
            <w:tcW w:type="dxa" w:w="720"/>
          </w:tcPr>
          <w:p>
            <w:r>
              <w:t xml:space="preserve">Civil - Graduação </w:t>
            </w:r>
          </w:p>
        </w:tc>
        <w:tc>
          <w:tcPr>
            <w:tcW w:type="dxa" w:w="720"/>
          </w:tcPr>
          <w:p>
            <w:r>
              <w:t>Cruzeiro do Sul</w:t>
            </w:r>
          </w:p>
        </w:tc>
        <w:tc>
          <w:tcPr>
            <w:tcW w:type="dxa" w:w="720"/>
          </w:tcPr>
          <w:p>
            <w:r>
              <w:t xml:space="preserve">Estudante </w:t>
            </w:r>
          </w:p>
        </w:tc>
        <w:tc>
          <w:tcPr>
            <w:tcW w:type="dxa" w:w="720"/>
          </w:tcPr>
          <w:p>
            <w:r>
              <w:t>81989991913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12:49:46.294000</w:t>
            </w:r>
          </w:p>
        </w:tc>
        <w:tc>
          <w:tcPr>
            <w:tcW w:type="dxa" w:w="720"/>
          </w:tcPr>
          <w:p>
            <w:r>
              <w:t>alex.smor.am@gmail.com</w:t>
            </w:r>
          </w:p>
        </w:tc>
        <w:tc>
          <w:tcPr>
            <w:tcW w:type="dxa" w:w="720"/>
          </w:tcPr>
          <w:p>
            <w:r>
              <w:t>Alexandre santana moreira</w:t>
            </w:r>
          </w:p>
        </w:tc>
        <w:tc>
          <w:tcPr>
            <w:tcW w:type="dxa" w:w="720"/>
          </w:tcPr>
          <w:p>
            <w:r>
              <w:t>Cel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Chefe IMM</w:t>
            </w:r>
          </w:p>
        </w:tc>
        <w:tc>
          <w:tcPr>
            <w:tcW w:type="dxa" w:w="720"/>
          </w:tcPr>
          <w:p>
            <w:r>
              <w:t>21989294954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Aprender mais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13:27:54.211000</w:t>
            </w:r>
          </w:p>
        </w:tc>
        <w:tc>
          <w:tcPr>
            <w:tcW w:type="dxa" w:w="720"/>
          </w:tcPr>
          <w:p>
            <w:r>
              <w:t>fabio.valentim.1@hotmail.com</w:t>
            </w:r>
          </w:p>
        </w:tc>
        <w:tc>
          <w:tcPr>
            <w:tcW w:type="dxa" w:w="720"/>
          </w:tcPr>
          <w:p>
            <w:r>
              <w:t>Fábio Santos Valentim</w:t>
            </w:r>
          </w:p>
        </w:tc>
        <w:tc>
          <w:tcPr>
            <w:tcW w:type="dxa" w:w="720"/>
          </w:tcPr>
          <w:p>
            <w:r>
              <w:t>3º SGT</w:t>
            </w:r>
          </w:p>
        </w:tc>
        <w:tc>
          <w:tcPr>
            <w:tcW w:type="dxa" w:w="720"/>
          </w:tcPr>
          <w:p>
            <w:r>
              <w:t xml:space="preserve">Políclinica Militar de Niterói </w:t>
            </w:r>
          </w:p>
        </w:tc>
        <w:tc>
          <w:tcPr>
            <w:tcW w:type="dxa" w:w="720"/>
          </w:tcPr>
          <w:p>
            <w:r>
              <w:t xml:space="preserve">Auxiliar da seção de informática </w:t>
            </w:r>
          </w:p>
        </w:tc>
        <w:tc>
          <w:tcPr>
            <w:tcW w:type="dxa" w:w="720"/>
          </w:tcPr>
          <w:p>
            <w:r>
              <w:t>21 980107559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Adquirir conhecimento.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13:37:04.322000</w:t>
            </w:r>
          </w:p>
        </w:tc>
        <w:tc>
          <w:tcPr>
            <w:tcW w:type="dxa" w:w="720"/>
          </w:tcPr>
          <w:p>
            <w:r>
              <w:t>jbs@jbsempreendedor.com.br</w:t>
            </w:r>
          </w:p>
        </w:tc>
        <w:tc>
          <w:tcPr>
            <w:tcW w:type="dxa" w:w="720"/>
          </w:tcPr>
          <w:p>
            <w:r>
              <w:t>Jhonni Balbino da Silva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Globo Leilões</w:t>
            </w:r>
          </w:p>
        </w:tc>
        <w:tc>
          <w:tcPr>
            <w:tcW w:type="dxa" w:w="720"/>
          </w:tcPr>
          <w:p>
            <w:r>
              <w:t>CEO</w:t>
            </w:r>
          </w:p>
        </w:tc>
        <w:tc>
          <w:tcPr>
            <w:tcW w:type="dxa" w:w="720"/>
          </w:tcPr>
          <w:p>
            <w:r>
              <w:t>11994239144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Estou cursando um MBA em inteligência Artificial para negócios. O objetivo de participar do simpósio é para obter mais conhecimento.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13:55:09.179000</w:t>
            </w:r>
          </w:p>
        </w:tc>
        <w:tc>
          <w:tcPr>
            <w:tcW w:type="dxa" w:w="720"/>
          </w:tcPr>
          <w:p>
            <w:r>
              <w:t>belem.isabel@ime.eb.br</w:t>
            </w:r>
          </w:p>
        </w:tc>
        <w:tc>
          <w:tcPr>
            <w:tcW w:type="dxa" w:w="720"/>
          </w:tcPr>
          <w:p>
            <w:r>
              <w:t>Isabel de Paiva Bastos Belém</w:t>
            </w:r>
          </w:p>
        </w:tc>
        <w:tc>
          <w:tcPr>
            <w:tcW w:type="dxa" w:w="720"/>
          </w:tcPr>
          <w:p>
            <w:r>
              <w:t>1o Ten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Tenente Aluno</w:t>
            </w:r>
          </w:p>
        </w:tc>
        <w:tc>
          <w:tcPr>
            <w:tcW w:type="dxa" w:w="720"/>
          </w:tcPr>
          <w:p>
            <w:r>
              <w:t>21983008811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Pretendo aprender sobre aplicações da Inteligência Artificial no EB de modo a poder inovar e otimizar processos em benefício da força e da sociedade.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13:58:48.051000</w:t>
            </w:r>
          </w:p>
        </w:tc>
        <w:tc>
          <w:tcPr>
            <w:tcW w:type="dxa" w:w="720"/>
          </w:tcPr>
          <w:p>
            <w:r>
              <w:t>ali.kamel@marinha.mil.br</w:t>
            </w:r>
          </w:p>
        </w:tc>
        <w:tc>
          <w:tcPr>
            <w:tcW w:type="dxa" w:w="720"/>
          </w:tcPr>
          <w:p>
            <w:r>
              <w:t>Ali Kamel Issmael Júnior</w:t>
            </w:r>
          </w:p>
        </w:tc>
        <w:tc>
          <w:tcPr>
            <w:tcW w:type="dxa" w:w="720"/>
          </w:tcPr>
          <w:p>
            <w:r>
              <w:t>CMG(EN)</w:t>
            </w:r>
          </w:p>
        </w:tc>
        <w:tc>
          <w:tcPr>
            <w:tcW w:type="dxa" w:w="720"/>
          </w:tcPr>
          <w:p>
            <w:r>
              <w:t>Instituto de Pesquisas da Marinha (IPqM)</w:t>
            </w:r>
          </w:p>
        </w:tc>
        <w:tc>
          <w:tcPr>
            <w:tcW w:type="dxa" w:w="720"/>
          </w:tcPr>
          <w:p>
            <w:r>
              <w:t>Coordenador de Organização (IPqM-02)</w:t>
            </w:r>
          </w:p>
        </w:tc>
        <w:tc>
          <w:tcPr>
            <w:tcW w:type="dxa" w:w="720"/>
          </w:tcPr>
          <w:p>
            <w:r>
              <w:t>021988558045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Verificar o andamento das iniciativas de ações regulatórias e estratégicas da IA nas FFAA.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16:28:23.613000</w:t>
            </w:r>
          </w:p>
        </w:tc>
        <w:tc>
          <w:tcPr>
            <w:tcW w:type="dxa" w:w="720"/>
          </w:tcPr>
          <w:p>
            <w:r>
              <w:t>gutemberg.franca@ares.ind.br</w:t>
            </w:r>
          </w:p>
        </w:tc>
        <w:tc>
          <w:tcPr>
            <w:tcW w:type="dxa" w:w="720"/>
          </w:tcPr>
          <w:p>
            <w:r>
              <w:t>Gutemberg Borges Franca Junior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Ares Aeroespacial e Defesa</w:t>
            </w:r>
          </w:p>
        </w:tc>
        <w:tc>
          <w:tcPr>
            <w:tcW w:type="dxa" w:w="720"/>
          </w:tcPr>
          <w:p>
            <w:r>
              <w:t>Gerente de Engenharia de Software</w:t>
            </w:r>
          </w:p>
        </w:tc>
        <w:tc>
          <w:tcPr>
            <w:tcW w:type="dxa" w:w="720"/>
          </w:tcPr>
          <w:p>
            <w:r>
              <w:t>24 981117548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16:52:15.660000</w:t>
            </w:r>
          </w:p>
        </w:tc>
        <w:tc>
          <w:tcPr>
            <w:tcW w:type="dxa" w:w="720"/>
          </w:tcPr>
          <w:p>
            <w:r>
              <w:t>yurifacanha1994@gmail.com</w:t>
            </w:r>
          </w:p>
        </w:tc>
        <w:tc>
          <w:tcPr>
            <w:tcW w:type="dxa" w:w="720"/>
          </w:tcPr>
          <w:p>
            <w:r>
              <w:t>Yuri Façanha Bezerra</w:t>
            </w:r>
          </w:p>
        </w:tc>
        <w:tc>
          <w:tcPr>
            <w:tcW w:type="dxa" w:w="720"/>
          </w:tcPr>
          <w:p>
            <w:r>
              <w:t xml:space="preserve">1o Ten </w:t>
            </w:r>
          </w:p>
        </w:tc>
        <w:tc>
          <w:tcPr>
            <w:tcW w:type="dxa" w:w="720"/>
          </w:tcPr>
          <w:p>
            <w:r>
              <w:t>EB</w:t>
            </w:r>
          </w:p>
        </w:tc>
        <w:tc>
          <w:tcPr>
            <w:tcW w:type="dxa" w:w="720"/>
          </w:tcPr>
          <w:p>
            <w:r>
              <w:t>Cientista de Dados</w:t>
            </w:r>
          </w:p>
        </w:tc>
        <w:tc>
          <w:tcPr>
            <w:tcW w:type="dxa" w:w="720"/>
          </w:tcPr>
          <w:p>
            <w:r>
              <w:t>61994253644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Nivelamento do uso de IA no EB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16:58:50.227000</w:t>
            </w:r>
          </w:p>
        </w:tc>
        <w:tc>
          <w:tcPr>
            <w:tcW w:type="dxa" w:w="720"/>
          </w:tcPr>
          <w:p>
            <w:r>
              <w:t>vcosta@poli.ufrj.br</w:t>
            </w:r>
          </w:p>
        </w:tc>
        <w:tc>
          <w:tcPr>
            <w:tcW w:type="dxa" w:w="720"/>
          </w:tcPr>
          <w:p>
            <w:r>
              <w:t xml:space="preserve">Vinícius Costa Silva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UFRJ </w:t>
            </w:r>
          </w:p>
        </w:tc>
        <w:tc>
          <w:tcPr>
            <w:tcW w:type="dxa" w:w="720"/>
          </w:tcPr>
          <w:p>
            <w:r>
              <w:t xml:space="preserve">Discente - engenharia nuclear </w:t>
            </w:r>
          </w:p>
        </w:tc>
        <w:tc>
          <w:tcPr>
            <w:tcW w:type="dxa" w:w="720"/>
          </w:tcPr>
          <w:p>
            <w:r>
              <w:t>31995096777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18:11:52.683000</w:t>
            </w:r>
          </w:p>
        </w:tc>
        <w:tc>
          <w:tcPr>
            <w:tcW w:type="dxa" w:w="720"/>
          </w:tcPr>
          <w:p>
            <w:r>
              <w:t>luiza.delucas3@gmail.com</w:t>
            </w:r>
          </w:p>
        </w:tc>
        <w:tc>
          <w:tcPr>
            <w:tcW w:type="dxa" w:w="720"/>
          </w:tcPr>
          <w:p>
            <w:r>
              <w:t>Luiza Mendonça de Lucas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>UFRJ</w:t>
            </w:r>
          </w:p>
        </w:tc>
        <w:tc>
          <w:tcPr>
            <w:tcW w:type="dxa" w:w="720"/>
          </w:tcPr>
          <w:p>
            <w:r>
              <w:t xml:space="preserve">Estudante </w:t>
            </w:r>
          </w:p>
        </w:tc>
        <w:tc>
          <w:tcPr>
            <w:tcW w:type="dxa" w:w="720"/>
          </w:tcPr>
          <w:p>
            <w:r>
              <w:t>21999302520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Como estudante de Defesa e Gestão Estratégica Internacional, acredito que entender como as novas tecnologias serão aplicadas nos projetos militares brasileiros me enriquecerá como profissional.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18:21:54.914000</w:t>
            </w:r>
          </w:p>
        </w:tc>
        <w:tc>
          <w:tcPr>
            <w:tcW w:type="dxa" w:w="720"/>
          </w:tcPr>
          <w:p>
            <w:r>
              <w:t>heitor.batista@cdlmanaus.org.br</w:t>
            </w:r>
          </w:p>
        </w:tc>
        <w:tc>
          <w:tcPr>
            <w:tcW w:type="dxa" w:w="720"/>
          </w:tcPr>
          <w:p>
            <w:r>
              <w:t xml:space="preserve">Heitor Batista de Azevedo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CDL Manaus </w:t>
            </w:r>
          </w:p>
        </w:tc>
        <w:tc>
          <w:tcPr>
            <w:tcW w:type="dxa" w:w="720"/>
          </w:tcPr>
          <w:p>
            <w:r>
              <w:t>Gerente de TI</w:t>
            </w:r>
          </w:p>
        </w:tc>
        <w:tc>
          <w:tcPr>
            <w:tcW w:type="dxa" w:w="720"/>
          </w:tcPr>
          <w:p>
            <w:r>
              <w:t>92993710529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18:37:27.474000</w:t>
            </w:r>
          </w:p>
        </w:tc>
        <w:tc>
          <w:tcPr>
            <w:tcW w:type="dxa" w:w="720"/>
          </w:tcPr>
          <w:p>
            <w:r>
              <w:t>igor.peixoto@marinha.mil.br</w:t>
            </w:r>
          </w:p>
        </w:tc>
        <w:tc>
          <w:tcPr>
            <w:tcW w:type="dxa" w:w="720"/>
          </w:tcPr>
          <w:p>
            <w:r>
              <w:t>Igor Corrêa Peixoto</w:t>
            </w:r>
          </w:p>
        </w:tc>
        <w:tc>
          <w:tcPr>
            <w:tcW w:type="dxa" w:w="720"/>
          </w:tcPr>
          <w:p>
            <w:r>
              <w:t>Capitão de Fragata</w:t>
            </w:r>
          </w:p>
        </w:tc>
        <w:tc>
          <w:tcPr>
            <w:tcW w:type="dxa" w:w="720"/>
          </w:tcPr>
          <w:p>
            <w:r>
              <w:t>Comando da 2ª Divisão da Esquadra</w:t>
            </w:r>
          </w:p>
        </w:tc>
        <w:tc>
          <w:tcPr>
            <w:tcW w:type="dxa" w:w="720"/>
          </w:tcPr>
          <w:p>
            <w:r>
              <w:t xml:space="preserve">Encarregado da seção de Operações </w:t>
            </w:r>
          </w:p>
        </w:tc>
        <w:tc>
          <w:tcPr>
            <w:tcW w:type="dxa" w:w="720"/>
          </w:tcPr>
          <w:p>
            <w:r>
              <w:t>21976276505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Espero poder aprender mais sobre o desenvolvimento de IA como projeto nacional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2024-10-21 18:50:40.434000</w:t>
            </w:r>
          </w:p>
        </w:tc>
        <w:tc>
          <w:tcPr>
            <w:tcW w:type="dxa" w:w="720"/>
          </w:tcPr>
          <w:p>
            <w:r>
              <w:t>julio.cezar@marinha.mil.br</w:t>
            </w:r>
          </w:p>
        </w:tc>
        <w:tc>
          <w:tcPr>
            <w:tcW w:type="dxa" w:w="720"/>
          </w:tcPr>
          <w:p>
            <w:r>
              <w:t>Julio Cezar Theodoro</w:t>
            </w:r>
          </w:p>
        </w:tc>
        <w:tc>
          <w:tcPr>
            <w:tcW w:type="dxa" w:w="720"/>
          </w:tcPr>
          <w:p>
            <w:r>
              <w:t>CMG(RM1-FN)</w:t>
            </w:r>
          </w:p>
        </w:tc>
        <w:tc>
          <w:tcPr>
            <w:tcW w:type="dxa" w:w="720"/>
          </w:tcPr>
          <w:p>
            <w:r>
              <w:t>CTDDCFN</w:t>
            </w:r>
          </w:p>
        </w:tc>
        <w:tc>
          <w:tcPr>
            <w:tcW w:type="dxa" w:w="720"/>
          </w:tcPr>
          <w:p>
            <w:r>
              <w:t>Chefe da Divisão de Coleta e Armazenagem</w:t>
            </w:r>
          </w:p>
        </w:tc>
        <w:tc>
          <w:tcPr>
            <w:tcW w:type="dxa" w:w="720"/>
          </w:tcPr>
          <w:p>
            <w:r>
              <w:t>21 971804334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Conhecer o nível do tema no Brasil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06:16:31.045000</w:t>
            </w:r>
          </w:p>
        </w:tc>
        <w:tc>
          <w:tcPr>
            <w:tcW w:type="dxa" w:w="720"/>
          </w:tcPr>
          <w:p>
            <w:r>
              <w:t>schettini.buco@gmail.com</w:t>
            </w:r>
          </w:p>
        </w:tc>
        <w:tc>
          <w:tcPr>
            <w:tcW w:type="dxa" w:w="720"/>
          </w:tcPr>
          <w:p>
            <w:r>
              <w:t>Carlos Alberto Schettini Pinto</w:t>
            </w:r>
          </w:p>
        </w:tc>
        <w:tc>
          <w:tcPr>
            <w:tcW w:type="dxa" w:w="720"/>
          </w:tcPr>
          <w:p>
            <w:r>
              <w:t>Cel R/1</w:t>
            </w:r>
          </w:p>
        </w:tc>
        <w:tc>
          <w:tcPr>
            <w:tcW w:type="dxa" w:w="720"/>
          </w:tcPr>
          <w:p>
            <w:r>
              <w:t>CEP/FDC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21981632364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Aprendizado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06:55:16.664000</w:t>
            </w:r>
          </w:p>
        </w:tc>
        <w:tc>
          <w:tcPr>
            <w:tcW w:type="dxa" w:w="720"/>
          </w:tcPr>
          <w:p>
            <w:r>
              <w:t>villarmosa@marinha.mil.br</w:t>
            </w:r>
          </w:p>
        </w:tc>
        <w:tc>
          <w:tcPr>
            <w:tcW w:type="dxa" w:w="720"/>
          </w:tcPr>
          <w:p>
            <w:r>
              <w:t>Alexandre de Menezes Villarmosa</w:t>
            </w:r>
          </w:p>
        </w:tc>
        <w:tc>
          <w:tcPr>
            <w:tcW w:type="dxa" w:w="720"/>
          </w:tcPr>
          <w:p>
            <w:r>
              <w:t>CF (FN)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>Assessor de Comunicação Estratégica e Relações Institucionais do CTDDCFN</w:t>
            </w:r>
          </w:p>
        </w:tc>
        <w:tc>
          <w:tcPr>
            <w:tcW w:type="dxa" w:w="720"/>
          </w:tcPr>
          <w:p>
            <w:r>
              <w:t>21999712883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Fiz mestrado em Ciência da Computação e minha dissertação tem ligação com o tema. Estou bastante interessado no assunto.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07:07:11.572000</w:t>
            </w:r>
          </w:p>
        </w:tc>
        <w:tc>
          <w:tcPr>
            <w:tcW w:type="dxa" w:w="720"/>
          </w:tcPr>
          <w:p>
            <w:r>
              <w:t>barcellos.marcos@ime.eb.br</w:t>
            </w:r>
          </w:p>
        </w:tc>
        <w:tc>
          <w:tcPr>
            <w:tcW w:type="dxa" w:w="720"/>
          </w:tcPr>
          <w:p>
            <w:r>
              <w:t xml:space="preserve">Marcos Carvalho Barcellos </w:t>
            </w:r>
          </w:p>
        </w:tc>
        <w:tc>
          <w:tcPr>
            <w:tcW w:type="dxa" w:w="720"/>
          </w:tcPr>
          <w:p>
            <w:r>
              <w:t>Coronel Veterano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21998574879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Informação, aprendizado e atualização sobre o assunto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07:34:10.045000</w:t>
            </w:r>
          </w:p>
        </w:tc>
        <w:tc>
          <w:tcPr>
            <w:tcW w:type="dxa" w:w="720"/>
          </w:tcPr>
          <w:p>
            <w:r>
              <w:t>abdalves@gmail.com</w:t>
            </w:r>
          </w:p>
        </w:tc>
        <w:tc>
          <w:tcPr>
            <w:tcW w:type="dxa" w:w="720"/>
          </w:tcPr>
          <w:p>
            <w:r>
              <w:t>Anderson dos Santos Alves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>Escola de Comando e Estado-Maior do Exército</w:t>
            </w:r>
          </w:p>
        </w:tc>
        <w:tc>
          <w:tcPr>
            <w:tcW w:type="dxa" w:w="720"/>
          </w:tcPr>
          <w:p>
            <w:r>
              <w:t>Aluno</w:t>
            </w:r>
          </w:p>
        </w:tc>
        <w:tc>
          <w:tcPr>
            <w:tcW w:type="dxa" w:w="720"/>
          </w:tcPr>
          <w:p>
            <w:r>
              <w:t>21976014012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Expansão de conhecimentos no setor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09:34:03.683000</w:t>
            </w:r>
          </w:p>
        </w:tc>
        <w:tc>
          <w:tcPr>
            <w:tcW w:type="dxa" w:w="720"/>
          </w:tcPr>
          <w:p>
            <w:r>
              <w:t>andrepereirap@yahoo.com.br</w:t>
            </w:r>
          </w:p>
        </w:tc>
        <w:tc>
          <w:tcPr>
            <w:tcW w:type="dxa" w:w="720"/>
          </w:tcPr>
          <w:p>
            <w:r>
              <w:t xml:space="preserve">ANDRÉ NUNES PEREIRA </w:t>
            </w:r>
          </w:p>
        </w:tc>
        <w:tc>
          <w:tcPr>
            <w:tcW w:type="dxa" w:w="720"/>
          </w:tcPr>
          <w:p>
            <w:r>
              <w:t xml:space="preserve">Suboficial Aeronáutica </w:t>
            </w:r>
          </w:p>
        </w:tc>
        <w:tc>
          <w:tcPr>
            <w:tcW w:type="dxa" w:w="720"/>
          </w:tcPr>
          <w:p>
            <w:r>
              <w:t xml:space="preserve">Brevet </w:t>
            </w:r>
          </w:p>
        </w:tc>
        <w:tc>
          <w:tcPr>
            <w:tcW w:type="dxa" w:w="720"/>
          </w:tcPr>
          <w:p>
            <w:r>
              <w:t>Reserva</w:t>
            </w:r>
          </w:p>
        </w:tc>
        <w:tc>
          <w:tcPr>
            <w:tcW w:type="dxa" w:w="720"/>
          </w:tcPr>
          <w:p>
            <w:r>
              <w:t xml:space="preserve">21 99871-1168 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Entender todo o mecanismo e particularidade da I.A.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10:55:11.505000</w:t>
            </w:r>
          </w:p>
        </w:tc>
        <w:tc>
          <w:tcPr>
            <w:tcW w:type="dxa" w:w="720"/>
          </w:tcPr>
          <w:p>
            <w:r>
              <w:t>rodrigosilvaluz3@gmail.com</w:t>
            </w:r>
          </w:p>
        </w:tc>
        <w:tc>
          <w:tcPr>
            <w:tcW w:type="dxa" w:w="720"/>
          </w:tcPr>
          <w:p>
            <w:r>
              <w:t>Rodrigo Silva Luz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EDS</w:t>
            </w:r>
          </w:p>
        </w:tc>
        <w:tc>
          <w:tcPr>
            <w:tcW w:type="dxa" w:w="720"/>
          </w:tcPr>
          <w:p>
            <w:r>
              <w:t>Analista de Segurança da Informação</w:t>
            </w:r>
          </w:p>
        </w:tc>
        <w:tc>
          <w:tcPr>
            <w:tcW w:type="dxa" w:w="720"/>
          </w:tcPr>
          <w:p>
            <w:r>
              <w:t>21977241251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Expectativas de muita informação de valor para todos os brasileiros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11:03:05.699000</w:t>
            </w:r>
          </w:p>
        </w:tc>
        <w:tc>
          <w:tcPr>
            <w:tcW w:type="dxa" w:w="720"/>
          </w:tcPr>
          <w:p>
            <w:r>
              <w:t>wagners@petrobras.com.br</w:t>
            </w:r>
          </w:p>
        </w:tc>
        <w:tc>
          <w:tcPr>
            <w:tcW w:type="dxa" w:w="720"/>
          </w:tcPr>
          <w:p>
            <w:r>
              <w:t>Wagner Salomão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Petrobras </w:t>
            </w:r>
          </w:p>
        </w:tc>
        <w:tc>
          <w:tcPr>
            <w:tcW w:type="dxa" w:w="720"/>
          </w:tcPr>
          <w:p>
            <w:r>
              <w:t xml:space="preserve">Profissional de Nível Superior Master </w:t>
            </w:r>
          </w:p>
        </w:tc>
        <w:tc>
          <w:tcPr>
            <w:tcW w:type="dxa" w:w="720"/>
          </w:tcPr>
          <w:p>
            <w:r>
              <w:t>31999200302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Entender como o profissional de segurança precisa ser preparar para os desafios da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11:32:51.649000</w:t>
            </w:r>
          </w:p>
        </w:tc>
        <w:tc>
          <w:tcPr>
            <w:tcW w:type="dxa" w:w="720"/>
          </w:tcPr>
          <w:p>
            <w:r>
              <w:t>gisellefarias@gmail.com</w:t>
            </w:r>
          </w:p>
        </w:tc>
        <w:tc>
          <w:tcPr>
            <w:tcW w:type="dxa" w:w="720"/>
          </w:tcPr>
          <w:p>
            <w:r>
              <w:t>Giselle de Farias Rosa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AGITEC</w:t>
            </w:r>
          </w:p>
        </w:tc>
        <w:tc>
          <w:tcPr>
            <w:tcW w:type="dxa" w:w="720"/>
          </w:tcPr>
          <w:p>
            <w:r>
              <w:t>Adj. à Seção de Informações Tecnológicas</w:t>
            </w:r>
          </w:p>
        </w:tc>
        <w:tc>
          <w:tcPr>
            <w:tcW w:type="dxa" w:w="720"/>
          </w:tcPr>
          <w:p>
            <w:r>
              <w:t>21996080463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12:18:16.276000</w:t>
            </w:r>
          </w:p>
        </w:tc>
        <w:tc>
          <w:tcPr>
            <w:tcW w:type="dxa" w:w="720"/>
          </w:tcPr>
          <w:p>
            <w:r>
              <w:t>betoordie@gmail.com</w:t>
            </w:r>
          </w:p>
        </w:tc>
        <w:tc>
          <w:tcPr>
            <w:tcW w:type="dxa" w:w="720"/>
          </w:tcPr>
          <w:p>
            <w:r>
              <w:t xml:space="preserve">José Adalberto França Junior </w:t>
            </w:r>
          </w:p>
        </w:tc>
        <w:tc>
          <w:tcPr>
            <w:tcW w:type="dxa" w:w="720"/>
          </w:tcPr>
          <w:p>
            <w:r>
              <w:t xml:space="preserve">Tenente-coronel </w:t>
            </w:r>
          </w:p>
        </w:tc>
        <w:tc>
          <w:tcPr>
            <w:tcW w:type="dxa" w:w="720"/>
          </w:tcPr>
          <w:p>
            <w:r>
              <w:t xml:space="preserve">AGITEC </w:t>
            </w:r>
          </w:p>
        </w:tc>
        <w:tc>
          <w:tcPr>
            <w:tcW w:type="dxa" w:w="720"/>
          </w:tcPr>
          <w:p>
            <w:r>
              <w:t>Adjunto</w:t>
            </w:r>
          </w:p>
        </w:tc>
        <w:tc>
          <w:tcPr>
            <w:tcW w:type="dxa" w:w="720"/>
          </w:tcPr>
          <w:p>
            <w:r>
              <w:t xml:space="preserve">21 997807987 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Identificar novas oportunidades de parceria na construção de projetos de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14:43:04.711000</w:t>
            </w:r>
          </w:p>
        </w:tc>
        <w:tc>
          <w:tcPr>
            <w:tcW w:type="dxa" w:w="720"/>
          </w:tcPr>
          <w:p>
            <w:r>
              <w:t>biraeng95@gmail.com</w:t>
            </w:r>
          </w:p>
        </w:tc>
        <w:tc>
          <w:tcPr>
            <w:tcW w:type="dxa" w:w="720"/>
          </w:tcPr>
          <w:p>
            <w:r>
              <w:t>Cicero Ubiratan de Oliveira Santos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>3º Grupamento de Engenharia</w:t>
            </w:r>
          </w:p>
        </w:tc>
        <w:tc>
          <w:tcPr>
            <w:tcW w:type="dxa" w:w="720"/>
          </w:tcPr>
          <w:p>
            <w:r>
              <w:t>Assessor Doutrinário</w:t>
            </w:r>
          </w:p>
        </w:tc>
        <w:tc>
          <w:tcPr>
            <w:tcW w:type="dxa" w:w="720"/>
          </w:tcPr>
          <w:p>
            <w:r>
              <w:t>61996842005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Atualizar-me quanto ao tema em questão.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15:54:01.421000</w:t>
            </w:r>
          </w:p>
        </w:tc>
        <w:tc>
          <w:tcPr>
            <w:tcW w:type="dxa" w:w="720"/>
          </w:tcPr>
          <w:p>
            <w:r>
              <w:t>granadeiro2@hotmail.com</w:t>
            </w:r>
          </w:p>
        </w:tc>
        <w:tc>
          <w:tcPr>
            <w:tcW w:type="dxa" w:w="720"/>
          </w:tcPr>
          <w:p>
            <w:r>
              <w:t xml:space="preserve">Julio Francisco de Souza Neto </w:t>
            </w:r>
          </w:p>
        </w:tc>
        <w:tc>
          <w:tcPr>
            <w:tcW w:type="dxa" w:w="720"/>
          </w:tcPr>
          <w:p>
            <w:r>
              <w:t>Ten Cel</w:t>
            </w:r>
          </w:p>
        </w:tc>
        <w:tc>
          <w:tcPr>
            <w:tcW w:type="dxa" w:w="720"/>
          </w:tcPr>
          <w:p>
            <w:r>
              <w:t xml:space="preserve">CCOMGEX </w:t>
            </w:r>
          </w:p>
        </w:tc>
        <w:tc>
          <w:tcPr>
            <w:tcW w:type="dxa" w:w="720"/>
          </w:tcPr>
          <w:p>
            <w:r>
              <w:t>Adj DM7</w:t>
            </w:r>
          </w:p>
        </w:tc>
        <w:tc>
          <w:tcPr>
            <w:tcW w:type="dxa" w:w="720"/>
          </w:tcPr>
          <w:p>
            <w:r>
              <w:t>(92)98455-7351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Me atualizar quanto a evolução do tema no setor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17:12:18.453000</w:t>
            </w:r>
          </w:p>
        </w:tc>
        <w:tc>
          <w:tcPr>
            <w:tcW w:type="dxa" w:w="720"/>
          </w:tcPr>
          <w:p>
            <w:r>
              <w:t>moreira.leonardo@eb.mil.br</w:t>
            </w:r>
          </w:p>
        </w:tc>
        <w:tc>
          <w:tcPr>
            <w:tcW w:type="dxa" w:w="720"/>
          </w:tcPr>
          <w:p>
            <w:r>
              <w:t>Leonardo Henrique Moreira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Coordenador/Instrutor CDEM</w:t>
            </w:r>
          </w:p>
        </w:tc>
        <w:tc>
          <w:tcPr>
            <w:tcW w:type="dxa" w:w="720"/>
          </w:tcPr>
          <w:p>
            <w:r>
              <w:t>61982670982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Conhecer melhor a Diretriz de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17:23:19.479000</w:t>
            </w:r>
          </w:p>
        </w:tc>
        <w:tc>
          <w:tcPr>
            <w:tcW w:type="dxa" w:w="720"/>
          </w:tcPr>
          <w:p>
            <w:r>
              <w:t>ninafigueirausp@gmail.com</w:t>
            </w:r>
          </w:p>
        </w:tc>
        <w:tc>
          <w:tcPr>
            <w:tcW w:type="dxa" w:w="720"/>
          </w:tcPr>
          <w:p>
            <w:r>
              <w:t xml:space="preserve">Nina Machado Figueira </w:t>
            </w:r>
          </w:p>
        </w:tc>
        <w:tc>
          <w:tcPr>
            <w:tcW w:type="dxa" w:w="720"/>
          </w:tcPr>
          <w:p>
            <w:r>
              <w:t>Maj</w:t>
            </w:r>
          </w:p>
        </w:tc>
        <w:tc>
          <w:tcPr>
            <w:tcW w:type="dxa" w:w="720"/>
          </w:tcPr>
          <w:p>
            <w:r>
              <w:t>EB</w:t>
            </w:r>
          </w:p>
        </w:tc>
        <w:tc>
          <w:tcPr>
            <w:tcW w:type="dxa" w:w="720"/>
          </w:tcPr>
          <w:p>
            <w:r>
              <w:t>Aluno do CDEM</w:t>
            </w:r>
          </w:p>
        </w:tc>
        <w:tc>
          <w:tcPr>
            <w:tcW w:type="dxa" w:w="720"/>
          </w:tcPr>
          <w:p>
            <w:r>
              <w:t>(21) 982354308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Aprender sobre as possibilidades da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17:23:28.815000</w:t>
            </w:r>
          </w:p>
        </w:tc>
        <w:tc>
          <w:tcPr>
            <w:tcW w:type="dxa" w:w="720"/>
          </w:tcPr>
          <w:p>
            <w:r>
              <w:t>ruyrj2@gmail.com</w:t>
            </w:r>
          </w:p>
        </w:tc>
        <w:tc>
          <w:tcPr>
            <w:tcW w:type="dxa" w:w="720"/>
          </w:tcPr>
          <w:p>
            <w:r>
              <w:t xml:space="preserve">Ruy Melgaço Lucas de Jesus 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Aluno</w:t>
            </w:r>
          </w:p>
        </w:tc>
        <w:tc>
          <w:tcPr>
            <w:tcW w:type="dxa" w:w="720"/>
          </w:tcPr>
          <w:p>
            <w:r>
              <w:t>61992765113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Compreender mais sobre o estado da arte da referida tecnologia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17:25:18.105000</w:t>
            </w:r>
          </w:p>
        </w:tc>
        <w:tc>
          <w:tcPr>
            <w:tcW w:type="dxa" w:w="720"/>
          </w:tcPr>
          <w:p>
            <w:r>
              <w:t>danielrdaraujo@hotmail.com</w:t>
            </w:r>
          </w:p>
        </w:tc>
        <w:tc>
          <w:tcPr>
            <w:tcW w:type="dxa" w:w="720"/>
          </w:tcPr>
          <w:p>
            <w:r>
              <w:t xml:space="preserve">Daniel Ramalho Dantas Araujo </w:t>
            </w:r>
          </w:p>
        </w:tc>
        <w:tc>
          <w:tcPr>
            <w:tcW w:type="dxa" w:w="720"/>
          </w:tcPr>
          <w:p>
            <w:r>
              <w:t>Maj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Aluno</w:t>
            </w:r>
          </w:p>
        </w:tc>
        <w:tc>
          <w:tcPr>
            <w:tcW w:type="dxa" w:w="720"/>
          </w:tcPr>
          <w:p>
            <w:r>
              <w:t xml:space="preserve">85 9 8195-0705 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Ganhar conhecimento relevante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17:29:47.948000</w:t>
            </w:r>
          </w:p>
        </w:tc>
        <w:tc>
          <w:tcPr>
            <w:tcW w:type="dxa" w:w="720"/>
          </w:tcPr>
          <w:p>
            <w:r>
              <w:t>fabricioaa33@gmail.com</w:t>
            </w:r>
          </w:p>
        </w:tc>
        <w:tc>
          <w:tcPr>
            <w:tcW w:type="dxa" w:w="720"/>
          </w:tcPr>
          <w:p>
            <w:r>
              <w:t>Fabrício Abreu Alves</w:t>
            </w:r>
          </w:p>
        </w:tc>
        <w:tc>
          <w:tcPr>
            <w:tcW w:type="dxa" w:w="720"/>
          </w:tcPr>
          <w:p>
            <w:r>
              <w:t>TC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Aluno</w:t>
            </w:r>
          </w:p>
        </w:tc>
        <w:tc>
          <w:tcPr>
            <w:tcW w:type="dxa" w:w="720"/>
          </w:tcPr>
          <w:p>
            <w:r>
              <w:t>21 981218124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Muito boas.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17:33:13.095000</w:t>
            </w:r>
          </w:p>
        </w:tc>
        <w:tc>
          <w:tcPr>
            <w:tcW w:type="dxa" w:w="720"/>
          </w:tcPr>
          <w:p>
            <w:r>
              <w:t>oberdan.souza@ufrrj.br</w:t>
            </w:r>
          </w:p>
        </w:tc>
        <w:tc>
          <w:tcPr>
            <w:tcW w:type="dxa" w:w="720"/>
          </w:tcPr>
          <w:p>
            <w:r>
              <w:t>Oberdan Miguel Rodrigues de Souza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UFRRJ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21976616878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17:58:47.850000</w:t>
            </w:r>
          </w:p>
        </w:tc>
        <w:tc>
          <w:tcPr>
            <w:tcW w:type="dxa" w:w="720"/>
          </w:tcPr>
          <w:p>
            <w:r>
              <w:t>beatrizfra@gmail.comb</w:t>
            </w:r>
          </w:p>
        </w:tc>
        <w:tc>
          <w:tcPr>
            <w:tcW w:type="dxa" w:w="720"/>
          </w:tcPr>
          <w:p>
            <w:r>
              <w:t xml:space="preserve">Beatriz Fragnan Pimento de Oliveira </w:t>
            </w:r>
          </w:p>
        </w:tc>
        <w:tc>
          <w:tcPr>
            <w:tcW w:type="dxa" w:w="720"/>
          </w:tcPr>
          <w:p>
            <w:r>
              <w:t>Maj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Aluna</w:t>
            </w:r>
          </w:p>
        </w:tc>
        <w:tc>
          <w:tcPr>
            <w:tcW w:type="dxa" w:w="720"/>
          </w:tcPr>
          <w:p>
            <w:r>
              <w:t>61999092345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Aprofundar conhecimentos.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18:08:46.997000</w:t>
            </w:r>
          </w:p>
        </w:tc>
        <w:tc>
          <w:tcPr>
            <w:tcW w:type="dxa" w:w="720"/>
          </w:tcPr>
          <w:p>
            <w:r>
              <w:t>maxalaluna@yahoo.com.br</w:t>
            </w:r>
          </w:p>
        </w:tc>
        <w:tc>
          <w:tcPr>
            <w:tcW w:type="dxa" w:w="720"/>
          </w:tcPr>
          <w:p>
            <w:r>
              <w:t xml:space="preserve">Max Silva Alaluna 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Aluno CDEM</w:t>
            </w:r>
          </w:p>
        </w:tc>
        <w:tc>
          <w:tcPr>
            <w:tcW w:type="dxa" w:w="720"/>
          </w:tcPr>
          <w:p>
            <w:r>
              <w:t xml:space="preserve">(61) 99998-9505 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Buscar conhecimentos na área de IA e como ele tem interferido e/ou influenciado na/a Expressão Militar do Poder Nacional na atualidade.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19:24:53.392000</w:t>
            </w:r>
          </w:p>
        </w:tc>
        <w:tc>
          <w:tcPr>
            <w:tcW w:type="dxa" w:w="720"/>
          </w:tcPr>
          <w:p>
            <w:r>
              <w:t>joaoportogoncalves@gmail.com</w:t>
            </w:r>
          </w:p>
        </w:tc>
        <w:tc>
          <w:tcPr>
            <w:tcW w:type="dxa" w:w="720"/>
          </w:tcPr>
          <w:p>
            <w:r>
              <w:t xml:space="preserve">João Antônio Porto Gonçalves 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Aluno CDEM</w:t>
            </w:r>
          </w:p>
        </w:tc>
        <w:tc>
          <w:tcPr>
            <w:tcW w:type="dxa" w:w="720"/>
          </w:tcPr>
          <w:p>
            <w:r>
              <w:t>81-997943532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20:04:56.573000</w:t>
            </w:r>
          </w:p>
        </w:tc>
        <w:tc>
          <w:tcPr>
            <w:tcW w:type="dxa" w:w="720"/>
          </w:tcPr>
          <w:p>
            <w:r>
              <w:t>hjrrvr@gmail.com</w:t>
            </w:r>
          </w:p>
        </w:tc>
        <w:tc>
          <w:tcPr>
            <w:tcW w:type="dxa" w:w="720"/>
          </w:tcPr>
          <w:p>
            <w:r>
              <w:t>Heber Jesus da Silva Junior</w:t>
            </w:r>
          </w:p>
        </w:tc>
        <w:tc>
          <w:tcPr>
            <w:tcW w:type="dxa" w:w="720"/>
          </w:tcPr>
          <w:p>
            <w:r>
              <w:t>Maj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Aluno</w:t>
            </w:r>
          </w:p>
        </w:tc>
        <w:tc>
          <w:tcPr>
            <w:tcW w:type="dxa" w:w="720"/>
          </w:tcPr>
          <w:p>
            <w:r>
              <w:t>24981202423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Obter novos conhecimentos, gerar insights e levantar oportunidades na área.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22:37:54.280000</w:t>
            </w:r>
          </w:p>
        </w:tc>
        <w:tc>
          <w:tcPr>
            <w:tcW w:type="dxa" w:w="720"/>
          </w:tcPr>
          <w:p>
            <w:r>
              <w:t>robertomaia@petrobras.com.br</w:t>
            </w:r>
          </w:p>
        </w:tc>
        <w:tc>
          <w:tcPr>
            <w:tcW w:type="dxa" w:w="720"/>
          </w:tcPr>
          <w:p>
            <w:r>
              <w:t>Roberto Mauro Rezende Maia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Petrobras </w:t>
            </w:r>
          </w:p>
        </w:tc>
        <w:tc>
          <w:tcPr>
            <w:tcW w:type="dxa" w:w="720"/>
          </w:tcPr>
          <w:p>
            <w:r>
              <w:t xml:space="preserve">Inspetor de Segurança Corporativa </w:t>
            </w:r>
          </w:p>
        </w:tc>
        <w:tc>
          <w:tcPr>
            <w:tcW w:type="dxa" w:w="720"/>
          </w:tcPr>
          <w:p>
            <w:r>
              <w:t>31 988016647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Obter informações atuais sobre I.A e adquirir  conhecimentos inerentes ao tema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2024-10-22 23:52:46.760000</w:t>
            </w:r>
          </w:p>
        </w:tc>
        <w:tc>
          <w:tcPr>
            <w:tcW w:type="dxa" w:w="720"/>
          </w:tcPr>
          <w:p>
            <w:r>
              <w:t>rodrigoedelgado@gmail.com</w:t>
            </w:r>
          </w:p>
        </w:tc>
        <w:tc>
          <w:tcPr>
            <w:tcW w:type="dxa" w:w="720"/>
          </w:tcPr>
          <w:p>
            <w:r>
              <w:t>Rodrigo Evangelista Delgado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Aluno CDEM</w:t>
            </w:r>
          </w:p>
        </w:tc>
        <w:tc>
          <w:tcPr>
            <w:tcW w:type="dxa" w:w="720"/>
          </w:tcPr>
          <w:p>
            <w:r>
              <w:t>41-997513678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00:42:38.213000</w:t>
            </w:r>
          </w:p>
        </w:tc>
        <w:tc>
          <w:tcPr>
            <w:tcW w:type="dxa" w:w="720"/>
          </w:tcPr>
          <w:p>
            <w:r>
              <w:t>anaclaramonteirohasbani@gmail.com</w:t>
            </w:r>
          </w:p>
        </w:tc>
        <w:tc>
          <w:tcPr>
            <w:tcW w:type="dxa" w:w="720"/>
          </w:tcPr>
          <w:p>
            <w:r>
              <w:t>Ana Clara Monteiro Hasbani Risso</w:t>
            </w:r>
          </w:p>
        </w:tc>
        <w:tc>
          <w:tcPr>
            <w:tcW w:type="dxa" w:w="720"/>
          </w:tcPr>
          <w:p>
            <w:r>
              <w:t xml:space="preserve">Formação em óleo e gás/ energias- Civil </w:t>
            </w:r>
          </w:p>
        </w:tc>
        <w:tc>
          <w:tcPr>
            <w:tcW w:type="dxa" w:w="720"/>
          </w:tcPr>
          <w:p>
            <w:r>
              <w:t>IFF</w:t>
            </w:r>
          </w:p>
        </w:tc>
        <w:tc>
          <w:tcPr>
            <w:tcW w:type="dxa" w:w="720"/>
          </w:tcPr>
          <w:p>
            <w:r>
              <w:t xml:space="preserve">Estudante </w:t>
            </w:r>
          </w:p>
        </w:tc>
        <w:tc>
          <w:tcPr>
            <w:tcW w:type="dxa" w:w="720"/>
          </w:tcPr>
          <w:p>
            <w:r>
              <w:t>22999341520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Um encontro de aprendizados e networking.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02:03:12.051000</w:t>
            </w:r>
          </w:p>
        </w:tc>
        <w:tc>
          <w:tcPr>
            <w:tcW w:type="dxa" w:w="720"/>
          </w:tcPr>
          <w:p>
            <w:r>
              <w:t>rafael.biscaia10@gmail.com</w:t>
            </w:r>
          </w:p>
        </w:tc>
        <w:tc>
          <w:tcPr>
            <w:tcW w:type="dxa" w:w="720"/>
          </w:tcPr>
          <w:p>
            <w:r>
              <w:t>Rafael freitas de carvalho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Universidade Estácio de Sá</w:t>
            </w:r>
          </w:p>
        </w:tc>
        <w:tc>
          <w:tcPr>
            <w:tcW w:type="dxa" w:w="720"/>
          </w:tcPr>
          <w:p>
            <w:r>
              <w:t>Estudante</w:t>
            </w:r>
          </w:p>
        </w:tc>
        <w:tc>
          <w:tcPr>
            <w:tcW w:type="dxa" w:w="720"/>
          </w:tcPr>
          <w:p>
            <w:r>
              <w:t>21974247404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Tenho bastante expectativas, em busca de novos conhecimentos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08:30:25.905000</w:t>
            </w:r>
          </w:p>
        </w:tc>
        <w:tc>
          <w:tcPr>
            <w:tcW w:type="dxa" w:w="720"/>
          </w:tcPr>
          <w:p>
            <w:r>
              <w:t>venacan@hotmail.com</w:t>
            </w:r>
          </w:p>
        </w:tc>
        <w:tc>
          <w:tcPr>
            <w:tcW w:type="dxa" w:w="720"/>
          </w:tcPr>
          <w:p>
            <w:r>
              <w:t>Leandro Augusto Jardim Nascimento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Aluno CDEM</w:t>
            </w:r>
          </w:p>
        </w:tc>
        <w:tc>
          <w:tcPr>
            <w:tcW w:type="dxa" w:w="720"/>
          </w:tcPr>
          <w:p>
            <w:r>
              <w:t>81998667864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Muito Boa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08:51:56.639000</w:t>
            </w:r>
          </w:p>
        </w:tc>
        <w:tc>
          <w:tcPr>
            <w:tcW w:type="dxa" w:w="720"/>
          </w:tcPr>
          <w:p>
            <w:r>
              <w:t>wagner.c.venturini@gmail.com</w:t>
            </w:r>
          </w:p>
        </w:tc>
        <w:tc>
          <w:tcPr>
            <w:tcW w:type="dxa" w:w="720"/>
          </w:tcPr>
          <w:p>
            <w:r>
              <w:t>Wagner costa venturini</w:t>
            </w:r>
          </w:p>
        </w:tc>
        <w:tc>
          <w:tcPr>
            <w:tcW w:type="dxa" w:w="720"/>
          </w:tcPr>
          <w:p>
            <w:r>
              <w:t>Capitão-Tenente ( Fuzileiro Naval)</w:t>
            </w:r>
          </w:p>
        </w:tc>
        <w:tc>
          <w:tcPr>
            <w:tcW w:type="dxa" w:w="720"/>
          </w:tcPr>
          <w:p>
            <w:r>
              <w:t>Marinha</w:t>
            </w:r>
          </w:p>
        </w:tc>
        <w:tc>
          <w:tcPr>
            <w:tcW w:type="dxa" w:w="720"/>
          </w:tcPr>
          <w:p>
            <w:r>
              <w:t>Comandante de companhia</w:t>
            </w:r>
          </w:p>
        </w:tc>
        <w:tc>
          <w:tcPr>
            <w:tcW w:type="dxa" w:w="720"/>
          </w:tcPr>
          <w:p>
            <w:r>
              <w:t>27996069271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09:16:33.619000</w:t>
            </w:r>
          </w:p>
        </w:tc>
        <w:tc>
          <w:tcPr>
            <w:tcW w:type="dxa" w:w="720"/>
          </w:tcPr>
          <w:p>
            <w:r>
              <w:t>castro.thiago@eb.mil.br</w:t>
            </w:r>
          </w:p>
        </w:tc>
        <w:tc>
          <w:tcPr>
            <w:tcW w:type="dxa" w:w="720"/>
          </w:tcPr>
          <w:p>
            <w:r>
              <w:t>Thiago Mael de Castro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Aluno do CDEM</w:t>
            </w:r>
          </w:p>
        </w:tc>
        <w:tc>
          <w:tcPr>
            <w:tcW w:type="dxa" w:w="720"/>
          </w:tcPr>
          <w:p>
            <w:r>
              <w:t>61981170572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Adquirir conhecimentos e participar de discussões relevantes para o assessoramento de Estado-Maior na área de ciência e tecnologia.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09:23:28.759000</w:t>
            </w:r>
          </w:p>
        </w:tc>
        <w:tc>
          <w:tcPr>
            <w:tcW w:type="dxa" w:w="720"/>
          </w:tcPr>
          <w:p>
            <w:r>
              <w:t>coronelmvinicius@gmail.com</w:t>
            </w:r>
          </w:p>
        </w:tc>
        <w:tc>
          <w:tcPr>
            <w:tcW w:type="dxa" w:w="720"/>
          </w:tcPr>
          <w:p>
            <w:r>
              <w:t>Marcus Vinicius Cardoso Monteiro</w:t>
            </w:r>
          </w:p>
        </w:tc>
        <w:tc>
          <w:tcPr>
            <w:tcW w:type="dxa" w:w="720"/>
          </w:tcPr>
          <w:p>
            <w:r>
              <w:t>Cel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Aluno</w:t>
            </w:r>
          </w:p>
        </w:tc>
        <w:tc>
          <w:tcPr>
            <w:tcW w:type="dxa" w:w="720"/>
          </w:tcPr>
          <w:p>
            <w:r>
              <w:t>(21) 97359-0337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Verificar o nível de amadurecimento da instituição em relação a IA, além de aprender mais sobre o assunto que me interessa muito.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10:37:38.339000</w:t>
            </w:r>
          </w:p>
        </w:tc>
        <w:tc>
          <w:tcPr>
            <w:tcW w:type="dxa" w:w="720"/>
          </w:tcPr>
          <w:p>
            <w:r>
              <w:t>ferro@marinha.mil.br</w:t>
            </w:r>
          </w:p>
        </w:tc>
        <w:tc>
          <w:tcPr>
            <w:tcW w:type="dxa" w:w="720"/>
          </w:tcPr>
          <w:p>
            <w:r>
              <w:t>NEWTON JOSÉ FERRO</w:t>
            </w:r>
          </w:p>
        </w:tc>
        <w:tc>
          <w:tcPr>
            <w:tcW w:type="dxa" w:w="720"/>
          </w:tcPr>
          <w:p>
            <w:r>
              <w:t>CMG (RM1-T)</w:t>
            </w:r>
          </w:p>
        </w:tc>
        <w:tc>
          <w:tcPr>
            <w:tcW w:type="dxa" w:w="720"/>
          </w:tcPr>
          <w:p>
            <w:r>
              <w:t>COMANDO GERAL DO CORPO DE FUZILEIROS NAVAIS - CGCFN</w:t>
            </w:r>
          </w:p>
        </w:tc>
        <w:tc>
          <w:tcPr>
            <w:tcW w:type="dxa" w:w="720"/>
          </w:tcPr>
          <w:p>
            <w:r>
              <w:t>ASSESSOR DE CIÊNCIA, TECNOLOGIA E INOVAÇÃO</w:t>
            </w:r>
          </w:p>
        </w:tc>
        <w:tc>
          <w:tcPr>
            <w:tcW w:type="dxa" w:w="720"/>
          </w:tcPr>
          <w:p>
            <w:r>
              <w:t>21 99768-2290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Identificar possibilidades de aplicação da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10:42:12.863000</w:t>
            </w:r>
          </w:p>
        </w:tc>
        <w:tc>
          <w:tcPr>
            <w:tcW w:type="dxa" w:w="720"/>
          </w:tcPr>
          <w:p>
            <w:r>
              <w:t>ferreira.ramos@marinha.mil.br</w:t>
            </w:r>
          </w:p>
        </w:tc>
        <w:tc>
          <w:tcPr>
            <w:tcW w:type="dxa" w:w="720"/>
          </w:tcPr>
          <w:p>
            <w:r>
              <w:t>Rodrigo Ramos Ferreira</w:t>
            </w:r>
          </w:p>
        </w:tc>
        <w:tc>
          <w:tcPr>
            <w:tcW w:type="dxa" w:w="720"/>
          </w:tcPr>
          <w:p>
            <w:r>
              <w:t>Capitão de Fragata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>Assessor de CT&amp;I do Comando-Geral do Corpo de Fuzileiros Navais</w:t>
            </w:r>
          </w:p>
        </w:tc>
        <w:tc>
          <w:tcPr>
            <w:tcW w:type="dxa" w:w="720"/>
          </w:tcPr>
          <w:p>
            <w:r>
              <w:t>21999696382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Acompanhamento das iniciativas do EB relacionados aos temas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10:44:24.962000</w:t>
            </w:r>
          </w:p>
        </w:tc>
        <w:tc>
          <w:tcPr>
            <w:tcW w:type="dxa" w:w="720"/>
          </w:tcPr>
          <w:p>
            <w:r>
              <w:t>deoliveirasousacaiomarcio@gmail.com</w:t>
            </w:r>
          </w:p>
        </w:tc>
        <w:tc>
          <w:tcPr>
            <w:tcW w:type="dxa" w:w="720"/>
          </w:tcPr>
          <w:p>
            <w:r>
              <w:t>Caio Marcio de Oliveira Sousa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>Diretoria de Serviço Militar</w:t>
            </w:r>
          </w:p>
        </w:tc>
        <w:tc>
          <w:tcPr>
            <w:tcW w:type="dxa" w:w="720"/>
          </w:tcPr>
          <w:p>
            <w:r>
              <w:t>Chefe da Seção de Apoio Técnico da DSM</w:t>
            </w:r>
          </w:p>
        </w:tc>
        <w:tc>
          <w:tcPr>
            <w:tcW w:type="dxa" w:w="720"/>
          </w:tcPr>
          <w:p>
            <w:r>
              <w:t>(61)99419-3758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Espero que o evento promova um intercâmbio rico de ideias e experiências entre especialistas, acadêmicos e profissionais da área militar.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2024-10-23 12:05:05.657000</w:t>
            </w:r>
          </w:p>
        </w:tc>
        <w:tc>
          <w:tcPr>
            <w:tcW w:type="dxa" w:w="720"/>
          </w:tcPr>
          <w:p>
            <w:r>
              <w:t>barbieferreira@hotmail.com</w:t>
            </w:r>
          </w:p>
        </w:tc>
        <w:tc>
          <w:tcPr>
            <w:tcW w:type="dxa" w:w="720"/>
          </w:tcPr>
          <w:p>
            <w:r>
              <w:t>Bárbara Ferreira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Escola superior de Guerra - ESG</w:t>
            </w:r>
          </w:p>
        </w:tc>
        <w:tc>
          <w:tcPr>
            <w:tcW w:type="dxa" w:w="720"/>
          </w:tcPr>
          <w:p>
            <w:r>
              <w:t>Mestranda - PPGSID</w:t>
            </w:r>
          </w:p>
        </w:tc>
        <w:tc>
          <w:tcPr>
            <w:tcW w:type="dxa" w:w="720"/>
          </w:tcPr>
          <w:p>
            <w:r>
              <w:t>21964279375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Engrandecer minha pesquisa e percepção militar e geopolítica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12:17:06.571000</w:t>
            </w:r>
          </w:p>
        </w:tc>
        <w:tc>
          <w:tcPr>
            <w:tcW w:type="dxa" w:w="720"/>
          </w:tcPr>
          <w:p>
            <w:r>
              <w:t>vanapaulareis@yahoo.com.br</w:t>
            </w:r>
          </w:p>
        </w:tc>
        <w:tc>
          <w:tcPr>
            <w:tcW w:type="dxa" w:w="720"/>
          </w:tcPr>
          <w:p>
            <w:r>
              <w:t xml:space="preserve">Ana Paula Reis da Conceição Vasconcelos </w:t>
            </w:r>
          </w:p>
        </w:tc>
        <w:tc>
          <w:tcPr>
            <w:tcW w:type="dxa" w:w="720"/>
          </w:tcPr>
          <w:p>
            <w:r>
              <w:t xml:space="preserve">Cívil </w:t>
            </w:r>
          </w:p>
        </w:tc>
        <w:tc>
          <w:tcPr>
            <w:tcW w:type="dxa" w:w="720"/>
          </w:tcPr>
          <w:p>
            <w:r>
              <w:t xml:space="preserve">Guarda Municipal do Rj/ APC ADVOCACIA PRETA CARIOCA </w:t>
            </w:r>
          </w:p>
        </w:tc>
        <w:tc>
          <w:tcPr>
            <w:tcW w:type="dxa" w:w="720"/>
          </w:tcPr>
          <w:p>
            <w:r>
              <w:t xml:space="preserve">Diretora </w:t>
            </w:r>
          </w:p>
        </w:tc>
        <w:tc>
          <w:tcPr>
            <w:tcW w:type="dxa" w:w="720"/>
          </w:tcPr>
          <w:p>
            <w:r>
              <w:t>21 985745840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De aprendizagem e dilatação deste ambiente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12:58:00.930000</w:t>
            </w:r>
          </w:p>
        </w:tc>
        <w:tc>
          <w:tcPr>
            <w:tcW w:type="dxa" w:w="720"/>
          </w:tcPr>
          <w:p>
            <w:r>
              <w:t>s_araujo15@hotmail.com</w:t>
            </w:r>
          </w:p>
        </w:tc>
        <w:tc>
          <w:tcPr>
            <w:tcW w:type="dxa" w:w="720"/>
          </w:tcPr>
          <w:p>
            <w:r>
              <w:t>Sérgio Araújo da Silva Júnior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Revista Forças de Defesa</w:t>
            </w:r>
          </w:p>
        </w:tc>
        <w:tc>
          <w:tcPr>
            <w:tcW w:type="dxa" w:w="720"/>
          </w:tcPr>
          <w:p>
            <w:r>
              <w:t>Correspondente</w:t>
            </w:r>
          </w:p>
        </w:tc>
        <w:tc>
          <w:tcPr>
            <w:tcW w:type="dxa" w:w="720"/>
          </w:tcPr>
          <w:p>
            <w:r>
              <w:t>(21)9846-07289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Creio que serão excelentes. Uma ótima oportunidade para aprender e conhecer o funcionalismo das áreas tecnológicas do setor de defesa brasileiro.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13:59:20.127000</w:t>
            </w:r>
          </w:p>
        </w:tc>
        <w:tc>
          <w:tcPr>
            <w:tcW w:type="dxa" w:w="720"/>
          </w:tcPr>
          <w:p>
            <w:r>
              <w:t>diego.alves@ime.eb.br</w:t>
            </w:r>
          </w:p>
        </w:tc>
        <w:tc>
          <w:tcPr>
            <w:tcW w:type="dxa" w:w="720"/>
          </w:tcPr>
          <w:p>
            <w:r>
              <w:t>HUMBERTO DIEGO AGUIAR ALVES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Alu SE 10</w:t>
            </w:r>
          </w:p>
        </w:tc>
        <w:tc>
          <w:tcPr>
            <w:tcW w:type="dxa" w:w="720"/>
          </w:tcPr>
          <w:p>
            <w:r>
              <w:t>92 981000957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Aprendizado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14:36:20.700000</w:t>
            </w:r>
          </w:p>
        </w:tc>
        <w:tc>
          <w:tcPr>
            <w:tcW w:type="dxa" w:w="720"/>
          </w:tcPr>
          <w:p>
            <w:r>
              <w:t>lucasribeiror011@gmail.com</w:t>
            </w:r>
          </w:p>
        </w:tc>
        <w:tc>
          <w:tcPr>
            <w:tcW w:type="dxa" w:w="720"/>
          </w:tcPr>
          <w:p>
            <w:r>
              <w:t>Lucas Ribeiro Rodrigues da Silva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Estácio de Sá</w:t>
            </w:r>
          </w:p>
        </w:tc>
        <w:tc>
          <w:tcPr>
            <w:tcW w:type="dxa" w:w="720"/>
          </w:tcPr>
          <w:p>
            <w:r>
              <w:t>Estudante</w:t>
            </w:r>
          </w:p>
        </w:tc>
        <w:tc>
          <w:tcPr>
            <w:tcW w:type="dxa" w:w="720"/>
          </w:tcPr>
          <w:p>
            <w:r>
              <w:t>21968824470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15:40:41.918000</w:t>
            </w:r>
          </w:p>
        </w:tc>
        <w:tc>
          <w:tcPr>
            <w:tcW w:type="dxa" w:w="720"/>
          </w:tcPr>
          <w:p>
            <w:r>
              <w:t>mauroscardo@hotmail.com</w:t>
            </w:r>
          </w:p>
        </w:tc>
        <w:tc>
          <w:tcPr>
            <w:tcW w:type="dxa" w:w="720"/>
          </w:tcPr>
          <w:p>
            <w:r>
              <w:t>Mauro Sergio Cardoso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Alcoa</w:t>
            </w:r>
          </w:p>
        </w:tc>
        <w:tc>
          <w:tcPr>
            <w:tcW w:type="dxa" w:w="720"/>
          </w:tcPr>
          <w:p>
            <w:r>
              <w:t>Especialista em aprendizagem digital</w:t>
            </w:r>
          </w:p>
        </w:tc>
        <w:tc>
          <w:tcPr>
            <w:tcW w:type="dxa" w:w="720"/>
          </w:tcPr>
          <w:p>
            <w:r>
              <w:t>71988667525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Entender os rumos e tendências do uso da IA.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16:39:09.033000</w:t>
            </w:r>
          </w:p>
        </w:tc>
        <w:tc>
          <w:tcPr>
            <w:tcW w:type="dxa" w:w="720"/>
          </w:tcPr>
          <w:p>
            <w:r>
              <w:t>enzo.cicco@ime.eb.br</w:t>
            </w:r>
          </w:p>
        </w:tc>
        <w:tc>
          <w:tcPr>
            <w:tcW w:type="dxa" w:w="720"/>
          </w:tcPr>
          <w:p>
            <w:r>
              <w:t>Enzo Francesco Theodoro De Cicco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Mestrando</w:t>
            </w:r>
          </w:p>
        </w:tc>
        <w:tc>
          <w:tcPr>
            <w:tcW w:type="dxa" w:w="720"/>
          </w:tcPr>
          <w:p>
            <w:r>
              <w:t>062 98584-9147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19:22:56.583000</w:t>
            </w:r>
          </w:p>
        </w:tc>
        <w:tc>
          <w:tcPr>
            <w:tcW w:type="dxa" w:w="720"/>
          </w:tcPr>
          <w:p>
            <w:r>
              <w:t>marcos.peixoto@safeup.io</w:t>
            </w:r>
          </w:p>
        </w:tc>
        <w:tc>
          <w:tcPr>
            <w:tcW w:type="dxa" w:w="720"/>
          </w:tcPr>
          <w:p>
            <w:r>
              <w:t xml:space="preserve">Marcos de Oliveira Peixoto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SafeUp </w:t>
            </w:r>
          </w:p>
        </w:tc>
        <w:tc>
          <w:tcPr>
            <w:tcW w:type="dxa" w:w="720"/>
          </w:tcPr>
          <w:p>
            <w:r>
              <w:t xml:space="preserve">Head de Segurança da Informação </w:t>
            </w:r>
          </w:p>
        </w:tc>
        <w:tc>
          <w:tcPr>
            <w:tcW w:type="dxa" w:w="720"/>
          </w:tcPr>
          <w:p>
            <w:r>
              <w:t>11956021270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Entender as perspectivas da IA do ponto de vista militar.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19:41:29.979000</w:t>
            </w:r>
          </w:p>
        </w:tc>
        <w:tc>
          <w:tcPr>
            <w:tcW w:type="dxa" w:w="720"/>
          </w:tcPr>
          <w:p>
            <w:r>
              <w:t>pedro.moura@uniriotec.br</w:t>
            </w:r>
          </w:p>
        </w:tc>
        <w:tc>
          <w:tcPr>
            <w:tcW w:type="dxa" w:w="720"/>
          </w:tcPr>
          <w:p>
            <w:r>
              <w:t>Pedro Nuno de Souza Moura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UNIRIO/PPGI</w:t>
            </w:r>
          </w:p>
        </w:tc>
        <w:tc>
          <w:tcPr>
            <w:tcW w:type="dxa" w:w="720"/>
          </w:tcPr>
          <w:p>
            <w:r>
              <w:t>Professor Adjunto</w:t>
            </w:r>
          </w:p>
        </w:tc>
        <w:tc>
          <w:tcPr>
            <w:tcW w:type="dxa" w:w="720"/>
          </w:tcPr>
          <w:p>
            <w:r>
              <w:t>21988448203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Ter contato com temas de pesquisa envolvendo a aplicação de técnicas de Aprendizagem Profunda/Inteligência Artificial a problemas na área de Defesa. Além disso, desejo fazer contato com outros pesquisadores visando a potenciais parcerias.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19:53:11.648000</w:t>
            </w:r>
          </w:p>
        </w:tc>
        <w:tc>
          <w:tcPr>
            <w:tcW w:type="dxa" w:w="720"/>
          </w:tcPr>
          <w:p>
            <w:r>
              <w:t>victormunizps@yahoo.com</w:t>
            </w:r>
          </w:p>
        </w:tc>
        <w:tc>
          <w:tcPr>
            <w:tcW w:type="dxa" w:w="720"/>
          </w:tcPr>
          <w:p>
            <w:r>
              <w:t xml:space="preserve">Victor Muniz Pereira da Silva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Estácio de Sá </w:t>
            </w:r>
          </w:p>
        </w:tc>
        <w:tc>
          <w:tcPr>
            <w:tcW w:type="dxa" w:w="720"/>
          </w:tcPr>
          <w:p>
            <w:r>
              <w:t xml:space="preserve">Universitário de Defesa Cibernética </w:t>
            </w:r>
          </w:p>
        </w:tc>
        <w:tc>
          <w:tcPr>
            <w:tcW w:type="dxa" w:w="720"/>
          </w:tcPr>
          <w:p>
            <w:r>
              <w:t>21995672873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Ver as atualizações da área Militar Brasileira em relação as IAS e como estão se adaptando. Com foco em agregar no meu conhecimento estudantil e aprimoramento na área.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20:17:24.218000</w:t>
            </w:r>
          </w:p>
        </w:tc>
        <w:tc>
          <w:tcPr>
            <w:tcW w:type="dxa" w:w="720"/>
          </w:tcPr>
          <w:p>
            <w:r>
              <w:t>moises@figueiredo.adm.br</w:t>
            </w:r>
          </w:p>
        </w:tc>
        <w:tc>
          <w:tcPr>
            <w:tcW w:type="dxa" w:w="720"/>
          </w:tcPr>
          <w:p>
            <w:r>
              <w:t xml:space="preserve">Moisés Figueiredo da Silva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Universidade Nove de Julho / Prefeitura de Ilhabela </w:t>
            </w:r>
          </w:p>
        </w:tc>
        <w:tc>
          <w:tcPr>
            <w:tcW w:type="dxa" w:w="720"/>
          </w:tcPr>
          <w:p>
            <w:r>
              <w:t xml:space="preserve">Doutorando em Cidades Inteligentes / Analista de Gestão Pública </w:t>
            </w:r>
          </w:p>
        </w:tc>
        <w:tc>
          <w:tcPr>
            <w:tcW w:type="dxa" w:w="720"/>
          </w:tcPr>
          <w:p>
            <w:r>
              <w:t>12982688809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Conhecer mais sobre o tema e eventualmente contribuir com conteúdos de minha formação.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21:51:02.870000</w:t>
            </w:r>
          </w:p>
        </w:tc>
        <w:tc>
          <w:tcPr>
            <w:tcW w:type="dxa" w:w="720"/>
          </w:tcPr>
          <w:p>
            <w:r>
              <w:t>gneves@ime.eb.br</w:t>
            </w:r>
          </w:p>
        </w:tc>
        <w:tc>
          <w:tcPr>
            <w:tcW w:type="dxa" w:w="720"/>
          </w:tcPr>
          <w:p>
            <w:r>
              <w:t>Guilherme neves lopes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Pesquisador LASC</w:t>
            </w:r>
          </w:p>
        </w:tc>
        <w:tc>
          <w:tcPr>
            <w:tcW w:type="dxa" w:w="720"/>
          </w:tcPr>
          <w:p>
            <w:r>
              <w:t>21987871843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Aprimorar conhecimentos de IA e estratégia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2024-10-23 22:05:07.366000</w:t>
            </w:r>
          </w:p>
        </w:tc>
        <w:tc>
          <w:tcPr>
            <w:tcW w:type="dxa" w:w="720"/>
          </w:tcPr>
          <w:p>
            <w:r>
              <w:t>romulodorneles@hotmail.com</w:t>
            </w:r>
          </w:p>
        </w:tc>
        <w:tc>
          <w:tcPr>
            <w:tcW w:type="dxa" w:w="720"/>
          </w:tcPr>
          <w:p>
            <w:r>
              <w:t>Rômulo Marques Dorneles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Exército Brasileiro</w:t>
            </w:r>
          </w:p>
        </w:tc>
        <w:tc>
          <w:tcPr>
            <w:tcW w:type="dxa" w:w="720"/>
          </w:tcPr>
          <w:p>
            <w:r>
              <w:t>Adj E2</w:t>
            </w:r>
          </w:p>
        </w:tc>
        <w:tc>
          <w:tcPr>
            <w:tcW w:type="dxa" w:w="720"/>
          </w:tcPr>
          <w:p>
            <w:r>
              <w:t>51981045723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Comprender melhor o emprego da IA no contexto militar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00:05:51.817000</w:t>
            </w:r>
          </w:p>
        </w:tc>
        <w:tc>
          <w:tcPr>
            <w:tcW w:type="dxa" w:w="720"/>
          </w:tcPr>
          <w:p>
            <w:r>
              <w:t>charles.xavier@edu.unirio.br</w:t>
            </w:r>
          </w:p>
        </w:tc>
        <w:tc>
          <w:tcPr>
            <w:tcW w:type="dxa" w:w="720"/>
          </w:tcPr>
          <w:p>
            <w:r>
              <w:t>Charles Xavier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UNIRIO</w:t>
            </w:r>
          </w:p>
        </w:tc>
        <w:tc>
          <w:tcPr>
            <w:tcW w:type="dxa" w:w="720"/>
          </w:tcPr>
          <w:p>
            <w:r>
              <w:t>Pesquisador (Mestrando)</w:t>
            </w:r>
          </w:p>
        </w:tc>
        <w:tc>
          <w:tcPr>
            <w:tcW w:type="dxa" w:w="720"/>
          </w:tcPr>
          <w:p>
            <w:r>
              <w:t>21979300051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Atualização de tendências do uso da IA no contexto militar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05:50:32.152000</w:t>
            </w:r>
          </w:p>
        </w:tc>
        <w:tc>
          <w:tcPr>
            <w:tcW w:type="dxa" w:w="720"/>
          </w:tcPr>
          <w:p>
            <w:r>
              <w:t>goldweb@sc.usp.br</w:t>
            </w:r>
          </w:p>
        </w:tc>
        <w:tc>
          <w:tcPr>
            <w:tcW w:type="dxa" w:w="720"/>
          </w:tcPr>
          <w:p>
            <w:r>
              <w:t>Carlos Goldenberg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Universidade de São Paulo - Escola de Engenharia de São Carlos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16-3373-9351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Aprendizado sobre o tema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08:23:01.293000</w:t>
            </w:r>
          </w:p>
        </w:tc>
        <w:tc>
          <w:tcPr>
            <w:tcW w:type="dxa" w:w="720"/>
          </w:tcPr>
          <w:p>
            <w:r>
              <w:t>coffi@marinha.mil.br</w:t>
            </w:r>
          </w:p>
        </w:tc>
        <w:tc>
          <w:tcPr>
            <w:tcW w:type="dxa" w:w="720"/>
          </w:tcPr>
          <w:p>
            <w:r>
              <w:t>Rafael Coffi Tonon</w:t>
            </w:r>
          </w:p>
        </w:tc>
        <w:tc>
          <w:tcPr>
            <w:tcW w:type="dxa" w:w="720"/>
          </w:tcPr>
          <w:p>
            <w:r>
              <w:t>Capitão-Tenente (EN)</w:t>
            </w:r>
          </w:p>
        </w:tc>
        <w:tc>
          <w:tcPr>
            <w:tcW w:type="dxa" w:w="720"/>
          </w:tcPr>
          <w:p>
            <w:r>
              <w:t>Marinha do Brasil - CASNAV</w:t>
            </w:r>
          </w:p>
        </w:tc>
        <w:tc>
          <w:tcPr>
            <w:tcW w:type="dxa" w:w="720"/>
          </w:tcPr>
          <w:p>
            <w:r>
              <w:t>Analista Operacional</w:t>
            </w:r>
          </w:p>
        </w:tc>
        <w:tc>
          <w:tcPr>
            <w:tcW w:type="dxa" w:w="720"/>
          </w:tcPr>
          <w:p>
            <w:r>
              <w:t>2121977409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08:38:27.559000</w:t>
            </w:r>
          </w:p>
        </w:tc>
        <w:tc>
          <w:tcPr>
            <w:tcW w:type="dxa" w:w="720"/>
          </w:tcPr>
          <w:p>
            <w:r>
              <w:t>telssen@marinha.mil.br</w:t>
            </w:r>
          </w:p>
        </w:tc>
        <w:tc>
          <w:tcPr>
            <w:tcW w:type="dxa" w:w="720"/>
          </w:tcPr>
          <w:p>
            <w:r>
              <w:t xml:space="preserve">Telssen Eduardo Nogueira </w:t>
            </w:r>
          </w:p>
        </w:tc>
        <w:tc>
          <w:tcPr>
            <w:tcW w:type="dxa" w:w="720"/>
          </w:tcPr>
          <w:p>
            <w:r>
              <w:t xml:space="preserve">1T (RM2-T) </w:t>
            </w:r>
          </w:p>
        </w:tc>
        <w:tc>
          <w:tcPr>
            <w:tcW w:type="dxa" w:w="720"/>
          </w:tcPr>
          <w:p>
            <w:r>
              <w:t xml:space="preserve">Marinha do Brasil </w:t>
            </w:r>
          </w:p>
        </w:tc>
        <w:tc>
          <w:tcPr>
            <w:tcW w:type="dxa" w:w="720"/>
          </w:tcPr>
          <w:p>
            <w:r>
              <w:t xml:space="preserve">Encarregado da seção de defesa Cibernética </w:t>
            </w:r>
          </w:p>
        </w:tc>
        <w:tc>
          <w:tcPr>
            <w:tcW w:type="dxa" w:w="720"/>
          </w:tcPr>
          <w:p>
            <w:r>
              <w:t>21980077351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Aquisição de conhecimento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09:03:10.767000</w:t>
            </w:r>
          </w:p>
        </w:tc>
        <w:tc>
          <w:tcPr>
            <w:tcW w:type="dxa" w:w="720"/>
          </w:tcPr>
          <w:p>
            <w:r>
              <w:t>lidia.beatriz@marinha.mil.br</w:t>
            </w:r>
          </w:p>
        </w:tc>
        <w:tc>
          <w:tcPr>
            <w:tcW w:type="dxa" w:w="720"/>
          </w:tcPr>
          <w:p>
            <w:r>
              <w:t xml:space="preserve">Lídia Beatriz Oliveira de Souza </w:t>
            </w:r>
          </w:p>
        </w:tc>
        <w:tc>
          <w:tcPr>
            <w:tcW w:type="dxa" w:w="720"/>
          </w:tcPr>
          <w:p>
            <w:r>
              <w:t>1T (EN)</w:t>
            </w:r>
          </w:p>
        </w:tc>
        <w:tc>
          <w:tcPr>
            <w:tcW w:type="dxa" w:w="720"/>
          </w:tcPr>
          <w:p>
            <w:r>
              <w:t>Centro Tecnológico do Corpo de Fuzileiros Navais (CTecCFN)</w:t>
            </w:r>
          </w:p>
        </w:tc>
        <w:tc>
          <w:tcPr>
            <w:tcW w:type="dxa" w:w="720"/>
          </w:tcPr>
          <w:p>
            <w:r>
              <w:t xml:space="preserve">Pesquisadora em Engenharia Mecânica </w:t>
            </w:r>
          </w:p>
        </w:tc>
        <w:tc>
          <w:tcPr>
            <w:tcW w:type="dxa" w:w="720"/>
          </w:tcPr>
          <w:p>
            <w:r>
              <w:t>84987983007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09:09:46.567000</w:t>
            </w:r>
          </w:p>
        </w:tc>
        <w:tc>
          <w:tcPr>
            <w:tcW w:type="dxa" w:w="720"/>
          </w:tcPr>
          <w:p>
            <w:r>
              <w:t>jonathan.elias@marinha.mil.br</w:t>
            </w:r>
          </w:p>
        </w:tc>
        <w:tc>
          <w:tcPr>
            <w:tcW w:type="dxa" w:w="720"/>
          </w:tcPr>
          <w:p>
            <w:r>
              <w:t>Jônathan Elias Sousa da Costa</w:t>
            </w:r>
          </w:p>
        </w:tc>
        <w:tc>
          <w:tcPr>
            <w:tcW w:type="dxa" w:w="720"/>
          </w:tcPr>
          <w:p>
            <w:r>
              <w:t>Primeiro-Tenente</w:t>
            </w:r>
          </w:p>
        </w:tc>
        <w:tc>
          <w:tcPr>
            <w:tcW w:type="dxa" w:w="720"/>
          </w:tcPr>
          <w:p>
            <w:r>
              <w:t>CASNAV (MB)</w:t>
            </w:r>
          </w:p>
        </w:tc>
        <w:tc>
          <w:tcPr>
            <w:tcW w:type="dxa" w:w="720"/>
          </w:tcPr>
          <w:p>
            <w:r>
              <w:t>Analista</w:t>
            </w:r>
          </w:p>
        </w:tc>
        <w:tc>
          <w:tcPr>
            <w:tcW w:type="dxa" w:w="720"/>
          </w:tcPr>
          <w:p>
            <w:r>
              <w:t>21989471762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Atualização de conhecimentos e percepção do atual panorama prático da aplicação da IA.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09:22:15.935000</w:t>
            </w:r>
          </w:p>
        </w:tc>
        <w:tc>
          <w:tcPr>
            <w:tcW w:type="dxa" w:w="720"/>
          </w:tcPr>
          <w:p>
            <w:r>
              <w:t>mauriciomolique1@gmail.com</w:t>
            </w:r>
          </w:p>
        </w:tc>
        <w:tc>
          <w:tcPr>
            <w:tcW w:type="dxa" w:w="720"/>
          </w:tcPr>
          <w:p>
            <w:r>
              <w:t>MAURICIO MOLIQUE COSTA JUNIOR</w:t>
            </w:r>
          </w:p>
        </w:tc>
        <w:tc>
          <w:tcPr>
            <w:tcW w:type="dxa" w:w="720"/>
          </w:tcPr>
          <w:p>
            <w:r>
              <w:t>3ºSG-FN-ET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 xml:space="preserve">SARGENTEANTE DEPT.CIÊNCIA,TECNOLOGIA E INOVAÇÃO </w:t>
            </w:r>
          </w:p>
        </w:tc>
        <w:tc>
          <w:tcPr>
            <w:tcW w:type="dxa" w:w="720"/>
          </w:tcPr>
          <w:p>
            <w:r>
              <w:t>21995357317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09:28:37.178000</w:t>
            </w:r>
          </w:p>
        </w:tc>
        <w:tc>
          <w:tcPr>
            <w:tcW w:type="dxa" w:w="720"/>
          </w:tcPr>
          <w:p>
            <w:r>
              <w:t>ketia.kellen@marinha.mil.br</w:t>
            </w:r>
          </w:p>
        </w:tc>
        <w:tc>
          <w:tcPr>
            <w:tcW w:type="dxa" w:w="720"/>
          </w:tcPr>
          <w:p>
            <w:r>
              <w:t>Ketia Kellen Araújo da Silva</w:t>
            </w:r>
          </w:p>
        </w:tc>
        <w:tc>
          <w:tcPr>
            <w:tcW w:type="dxa" w:w="720"/>
          </w:tcPr>
          <w:p>
            <w:r>
              <w:t>Capitão de Corveta (RM3-T)</w:t>
            </w:r>
          </w:p>
        </w:tc>
        <w:tc>
          <w:tcPr>
            <w:tcW w:type="dxa" w:w="720"/>
          </w:tcPr>
          <w:p>
            <w:r>
              <w:t>EGN</w:t>
            </w:r>
          </w:p>
        </w:tc>
        <w:tc>
          <w:tcPr>
            <w:tcW w:type="dxa" w:w="720"/>
          </w:tcPr>
          <w:p>
            <w:r>
              <w:t>Professora PPGEM</w:t>
            </w:r>
          </w:p>
        </w:tc>
        <w:tc>
          <w:tcPr>
            <w:tcW w:type="dxa" w:w="720"/>
          </w:tcPr>
          <w:p>
            <w:r>
              <w:t>21999159810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Novos conhecimentos sobre os impactos da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09:33:54.789000</w:t>
            </w:r>
          </w:p>
        </w:tc>
        <w:tc>
          <w:tcPr>
            <w:tcW w:type="dxa" w:w="720"/>
          </w:tcPr>
          <w:p>
            <w:r>
              <w:t>glaugb.fig@gmail.com</w:t>
            </w:r>
          </w:p>
        </w:tc>
        <w:tc>
          <w:tcPr>
            <w:tcW w:type="dxa" w:w="720"/>
          </w:tcPr>
          <w:p>
            <w:r>
              <w:t>GLAUCIA BOTELHO DE FIGUEIREDO</w:t>
            </w:r>
          </w:p>
        </w:tc>
        <w:tc>
          <w:tcPr>
            <w:tcW w:type="dxa" w:w="720"/>
          </w:tcPr>
          <w:p>
            <w:r>
              <w:t>Capitão de Corveta</w:t>
            </w:r>
          </w:p>
        </w:tc>
        <w:tc>
          <w:tcPr>
            <w:tcW w:type="dxa" w:w="720"/>
          </w:tcPr>
          <w:p>
            <w:r>
              <w:t>Centro de Análises de Sistemas Navais</w:t>
            </w:r>
          </w:p>
        </w:tc>
        <w:tc>
          <w:tcPr>
            <w:tcW w:type="dxa" w:w="720"/>
          </w:tcPr>
          <w:p>
            <w:r>
              <w:t>Gerente de Projetos</w:t>
            </w:r>
          </w:p>
        </w:tc>
        <w:tc>
          <w:tcPr>
            <w:tcW w:type="dxa" w:w="720"/>
          </w:tcPr>
          <w:p>
            <w:r>
              <w:t>21 2104-7408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Tomar conhecimento da evolução do uso da IA para defesa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2024-10-24 10:00:10.439000</w:t>
            </w:r>
          </w:p>
        </w:tc>
        <w:tc>
          <w:tcPr>
            <w:tcW w:type="dxa" w:w="720"/>
          </w:tcPr>
          <w:p>
            <w:r>
              <w:t>kelly.cunha@amazul.gov.br</w:t>
            </w:r>
          </w:p>
        </w:tc>
        <w:tc>
          <w:tcPr>
            <w:tcW w:type="dxa" w:w="720"/>
          </w:tcPr>
          <w:p>
            <w:r>
              <w:t>Kelly de Paula Cunha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AMAZUL</w:t>
            </w:r>
          </w:p>
        </w:tc>
        <w:tc>
          <w:tcPr>
            <w:tcW w:type="dxa" w:w="720"/>
          </w:tcPr>
          <w:p>
            <w:r>
              <w:t>Assessora Adjunta de Ciência, Tecnologia e Inovação (CT&amp;I)</w:t>
            </w:r>
          </w:p>
        </w:tc>
        <w:tc>
          <w:tcPr>
            <w:tcW w:type="dxa" w:w="720"/>
          </w:tcPr>
          <w:p>
            <w:r>
              <w:t>11953956623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Estar atualizada a respeito das oportunidades relacionadas à pesquisa e inovação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10:12:48.798000</w:t>
            </w:r>
          </w:p>
        </w:tc>
        <w:tc>
          <w:tcPr>
            <w:tcW w:type="dxa" w:w="720"/>
          </w:tcPr>
          <w:p>
            <w:r>
              <w:t>salomao.edu@gmail.com</w:t>
            </w:r>
          </w:p>
        </w:tc>
        <w:tc>
          <w:tcPr>
            <w:tcW w:type="dxa" w:w="720"/>
          </w:tcPr>
          <w:p>
            <w:r>
              <w:t>Eduardo Rizzatti Salomão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Instituto Militar de Engenharia (IME)</w:t>
            </w:r>
          </w:p>
        </w:tc>
        <w:tc>
          <w:tcPr>
            <w:tcW w:type="dxa" w:w="720"/>
          </w:tcPr>
          <w:p>
            <w:r>
              <w:t>Docente</w:t>
            </w:r>
          </w:p>
        </w:tc>
        <w:tc>
          <w:tcPr>
            <w:tcW w:type="dxa" w:w="720"/>
          </w:tcPr>
          <w:p>
            <w:r>
              <w:t>021 96567 0515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Atualização sobre como é apreciado o emprego da IA na guerra cibernética (em termos legais, pode ser considerado um ato de guerra?) no cenário brasileiro e internacional, bem como obter informações gerais do desenvolvimento desse campo enquanto tecnologia disrruptiva aplicada à Defesa.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10:18:21.504000</w:t>
            </w:r>
          </w:p>
        </w:tc>
        <w:tc>
          <w:tcPr>
            <w:tcW w:type="dxa" w:w="720"/>
          </w:tcPr>
          <w:p>
            <w:r>
              <w:t>engantonio@poli.ufrj.br</w:t>
            </w:r>
          </w:p>
        </w:tc>
        <w:tc>
          <w:tcPr>
            <w:tcW w:type="dxa" w:w="720"/>
          </w:tcPr>
          <w:p>
            <w:r>
              <w:t>Antônio Pedro Carvalho</w:t>
            </w:r>
          </w:p>
        </w:tc>
        <w:tc>
          <w:tcPr>
            <w:tcW w:type="dxa" w:w="720"/>
          </w:tcPr>
          <w:p>
            <w:r>
              <w:t>Capitão-Tenente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>Encarregado da Seção de Análise Operacional no Centro de Guerra Acústica e Eletrônica da Marinha</w:t>
            </w:r>
          </w:p>
        </w:tc>
        <w:tc>
          <w:tcPr>
            <w:tcW w:type="dxa" w:w="720"/>
          </w:tcPr>
          <w:p>
            <w:r>
              <w:t>21987746597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Aprender estratégias e táticas utilizando IA, em prol de planejamento e execução de operações táticas. Estratégias e táticas que possam tornar os processos mais rápidos e versáteis, efetuar análises de risco e aumentar a probabilidade de sucesso nas execuções de tarefas.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10:38:59.730000</w:t>
            </w:r>
          </w:p>
        </w:tc>
        <w:tc>
          <w:tcPr>
            <w:tcW w:type="dxa" w:w="720"/>
          </w:tcPr>
          <w:p>
            <w:r>
              <w:t>gonzales@marinha.mil.br</w:t>
            </w:r>
          </w:p>
        </w:tc>
        <w:tc>
          <w:tcPr>
            <w:tcW w:type="dxa" w:w="720"/>
          </w:tcPr>
          <w:p>
            <w:r>
              <w:t>Matheus Gonzales de Oliveira</w:t>
            </w:r>
          </w:p>
        </w:tc>
        <w:tc>
          <w:tcPr>
            <w:tcW w:type="dxa" w:w="720"/>
          </w:tcPr>
          <w:p>
            <w:r>
              <w:t>Capitão-tenente</w:t>
            </w:r>
          </w:p>
        </w:tc>
        <w:tc>
          <w:tcPr>
            <w:tcW w:type="dxa" w:w="720"/>
          </w:tcPr>
          <w:p>
            <w:r>
              <w:t>Diretoria de Desenvolvimento Nuclear da Marinha</w:t>
            </w:r>
          </w:p>
        </w:tc>
        <w:tc>
          <w:tcPr>
            <w:tcW w:type="dxa" w:w="720"/>
          </w:tcPr>
          <w:p>
            <w:r>
              <w:t>Ajudante da Assessoria de Governança</w:t>
            </w:r>
          </w:p>
        </w:tc>
        <w:tc>
          <w:tcPr>
            <w:tcW w:type="dxa" w:w="720"/>
          </w:tcPr>
          <w:p>
            <w:r>
              <w:t>11944860663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Conhecer melhor o Plano Nacional de IA e atualizar-se quanto às tendências da IA em Governança.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2024-10-24 10:50:42.374000</w:t>
            </w:r>
          </w:p>
        </w:tc>
        <w:tc>
          <w:tcPr>
            <w:tcW w:type="dxa" w:w="720"/>
          </w:tcPr>
          <w:p>
            <w:r>
              <w:t>canela@marinha.mil.br</w:t>
            </w:r>
          </w:p>
        </w:tc>
        <w:tc>
          <w:tcPr>
            <w:tcW w:type="dxa" w:w="720"/>
          </w:tcPr>
          <w:p>
            <w:r>
              <w:t>José Luiz Ferreira Canela</w:t>
            </w:r>
          </w:p>
        </w:tc>
        <w:tc>
          <w:tcPr>
            <w:tcW w:type="dxa" w:w="720"/>
          </w:tcPr>
          <w:p>
            <w:r>
              <w:t>Contra-Almirante (RM1)</w:t>
            </w:r>
          </w:p>
        </w:tc>
        <w:tc>
          <w:tcPr>
            <w:tcW w:type="dxa" w:w="720"/>
          </w:tcPr>
          <w:p>
            <w:r>
              <w:t>Marinha Do Brasil - EGN</w:t>
            </w:r>
          </w:p>
        </w:tc>
        <w:tc>
          <w:tcPr>
            <w:tcW w:type="dxa" w:w="720"/>
          </w:tcPr>
          <w:p>
            <w:r>
              <w:t>Superintendente de Pesquisa e Pós-Graduação da Escola de Guerra Naval</w:t>
            </w:r>
          </w:p>
        </w:tc>
        <w:tc>
          <w:tcPr>
            <w:tcW w:type="dxa" w:w="720"/>
          </w:tcPr>
          <w:p>
            <w:r>
              <w:t>21-99641-8998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2024-10-24 11:29:29.395000</w:t>
            </w:r>
          </w:p>
        </w:tc>
        <w:tc>
          <w:tcPr>
            <w:tcW w:type="dxa" w:w="720"/>
          </w:tcPr>
          <w:p>
            <w:r>
              <w:t>breno.pauli@gmail.com</w:t>
            </w:r>
          </w:p>
        </w:tc>
        <w:tc>
          <w:tcPr>
            <w:tcW w:type="dxa" w:w="720"/>
          </w:tcPr>
          <w:p>
            <w:r>
              <w:t>Breno Pauli Medeiros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Pesquisador de Pós Doutorado</w:t>
            </w:r>
          </w:p>
        </w:tc>
        <w:tc>
          <w:tcPr>
            <w:tcW w:type="dxa" w:w="720"/>
          </w:tcPr>
          <w:p>
            <w:r>
              <w:t>(21) 995951402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Compreensão dos processos de introdução e impacto da IA no poder militar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14:44:52.152000</w:t>
            </w:r>
          </w:p>
        </w:tc>
        <w:tc>
          <w:tcPr>
            <w:tcW w:type="dxa" w:w="720"/>
          </w:tcPr>
          <w:p>
            <w:r>
              <w:t>fernando.bertolaccini@gmail.com</w:t>
            </w:r>
          </w:p>
        </w:tc>
        <w:tc>
          <w:tcPr>
            <w:tcW w:type="dxa" w:w="720"/>
          </w:tcPr>
          <w:p>
            <w:r>
              <w:t>Fernando Narciso Bertolaccini de Souza</w:t>
            </w:r>
          </w:p>
        </w:tc>
        <w:tc>
          <w:tcPr>
            <w:tcW w:type="dxa" w:w="720"/>
          </w:tcPr>
          <w:p>
            <w:r>
              <w:t>1º TEN R/2</w:t>
            </w:r>
          </w:p>
        </w:tc>
        <w:tc>
          <w:tcPr>
            <w:tcW w:type="dxa" w:w="720"/>
          </w:tcPr>
          <w:p>
            <w:r>
              <w:t>INPE - Instituto Nacional de Pesquisas Espaciais</w:t>
            </w:r>
          </w:p>
        </w:tc>
        <w:tc>
          <w:tcPr>
            <w:tcW w:type="dxa" w:w="720"/>
          </w:tcPr>
          <w:p>
            <w:r>
              <w:t>Pesquisador</w:t>
            </w:r>
          </w:p>
        </w:tc>
        <w:tc>
          <w:tcPr>
            <w:tcW w:type="dxa" w:w="720"/>
          </w:tcPr>
          <w:p>
            <w:r>
              <w:t>61981420389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Intercâmbio e enriquecimento de conhecimento.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14:46:32.485000</w:t>
            </w:r>
          </w:p>
        </w:tc>
        <w:tc>
          <w:tcPr>
            <w:tcW w:type="dxa" w:w="720"/>
          </w:tcPr>
          <w:p>
            <w:r>
              <w:t>pereda1968@gmail.com</w:t>
            </w:r>
          </w:p>
        </w:tc>
        <w:tc>
          <w:tcPr>
            <w:tcW w:type="dxa" w:w="720"/>
          </w:tcPr>
          <w:p>
            <w:r>
              <w:t xml:space="preserve">Sérgio Luiz Pereda </w:t>
            </w:r>
          </w:p>
        </w:tc>
        <w:tc>
          <w:tcPr>
            <w:tcW w:type="dxa" w:w="720"/>
          </w:tcPr>
          <w:p>
            <w:r>
              <w:t xml:space="preserve">Capitão </w:t>
            </w:r>
          </w:p>
        </w:tc>
        <w:tc>
          <w:tcPr>
            <w:tcW w:type="dxa" w:w="720"/>
          </w:tcPr>
          <w:p>
            <w:r>
              <w:t>DAP</w:t>
            </w:r>
          </w:p>
        </w:tc>
        <w:tc>
          <w:tcPr>
            <w:tcW w:type="dxa" w:w="720"/>
          </w:tcPr>
          <w:p>
            <w:r>
              <w:t xml:space="preserve">Ch subseção de Comunicação </w:t>
            </w:r>
          </w:p>
        </w:tc>
        <w:tc>
          <w:tcPr>
            <w:tcW w:type="dxa" w:w="720"/>
          </w:tcPr>
          <w:p>
            <w:r>
              <w:t>61998697337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Obter mais conhecimento sobre o assunto!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14:55:39.094000</w:t>
            </w:r>
          </w:p>
        </w:tc>
        <w:tc>
          <w:tcPr>
            <w:tcW w:type="dxa" w:w="720"/>
          </w:tcPr>
          <w:p>
            <w:r>
              <w:t>b-ander@hotmail.com</w:t>
            </w:r>
          </w:p>
        </w:tc>
        <w:tc>
          <w:tcPr>
            <w:tcW w:type="dxa" w:w="720"/>
          </w:tcPr>
          <w:p>
            <w:r>
              <w:t>Brenno Anderson Azevedo Rodrigues</w:t>
            </w:r>
          </w:p>
        </w:tc>
        <w:tc>
          <w:tcPr>
            <w:tcW w:type="dxa" w:w="720"/>
          </w:tcPr>
          <w:p>
            <w:r>
              <w:t xml:space="preserve">1° Tenente </w:t>
            </w:r>
          </w:p>
        </w:tc>
        <w:tc>
          <w:tcPr>
            <w:tcW w:type="dxa" w:w="720"/>
          </w:tcPr>
          <w:p>
            <w:r>
              <w:t>Departamento-Geral do Pessoal</w:t>
            </w:r>
          </w:p>
        </w:tc>
        <w:tc>
          <w:tcPr>
            <w:tcW w:type="dxa" w:w="720"/>
          </w:tcPr>
          <w:p>
            <w:r>
              <w:t>Ch Prod Div - Div Com Soc</w:t>
            </w:r>
          </w:p>
        </w:tc>
        <w:tc>
          <w:tcPr>
            <w:tcW w:type="dxa" w:w="720"/>
          </w:tcPr>
          <w:p>
            <w:r>
              <w:t>61996209090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14:58:06.444000</w:t>
            </w:r>
          </w:p>
        </w:tc>
        <w:tc>
          <w:tcPr>
            <w:tcW w:type="dxa" w:w="720"/>
          </w:tcPr>
          <w:p>
            <w:r>
              <w:t>maj_muniz@yahoo.com.br</w:t>
            </w:r>
          </w:p>
        </w:tc>
        <w:tc>
          <w:tcPr>
            <w:tcW w:type="dxa" w:w="720"/>
          </w:tcPr>
          <w:p>
            <w:r>
              <w:t xml:space="preserve">Marcus José Muniz Gonçalves </w:t>
            </w:r>
          </w:p>
        </w:tc>
        <w:tc>
          <w:tcPr>
            <w:tcW w:type="dxa" w:w="720"/>
          </w:tcPr>
          <w:p>
            <w:r>
              <w:t>Cel R1</w:t>
            </w:r>
          </w:p>
        </w:tc>
        <w:tc>
          <w:tcPr>
            <w:tcW w:type="dxa" w:w="720"/>
          </w:tcPr>
          <w:p>
            <w:r>
              <w:t xml:space="preserve">Diretoria de Gestão Orçamentária </w:t>
            </w:r>
          </w:p>
        </w:tc>
        <w:tc>
          <w:tcPr>
            <w:tcW w:type="dxa" w:w="720"/>
          </w:tcPr>
          <w:p>
            <w:r>
              <w:t xml:space="preserve">Analista de dados </w:t>
            </w:r>
          </w:p>
        </w:tc>
        <w:tc>
          <w:tcPr>
            <w:tcW w:type="dxa" w:w="720"/>
          </w:tcPr>
          <w:p>
            <w:r>
              <w:t>61 998914747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Conhecer possibilidades de aplicação prática de IA nas atividades militares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15:08:00.923000</w:t>
            </w:r>
          </w:p>
        </w:tc>
        <w:tc>
          <w:tcPr>
            <w:tcW w:type="dxa" w:w="720"/>
          </w:tcPr>
          <w:p>
            <w:r>
              <w:t>mcoliveski@gmail.com</w:t>
            </w:r>
          </w:p>
        </w:tc>
        <w:tc>
          <w:tcPr>
            <w:tcW w:type="dxa" w:w="720"/>
          </w:tcPr>
          <w:p>
            <w:r>
              <w:t xml:space="preserve">Marcos do Carmo Oliveski </w:t>
            </w:r>
          </w:p>
        </w:tc>
        <w:tc>
          <w:tcPr>
            <w:tcW w:type="dxa" w:w="720"/>
          </w:tcPr>
          <w:p>
            <w:r>
              <w:t>1°Sgt</w:t>
            </w:r>
          </w:p>
        </w:tc>
        <w:tc>
          <w:tcPr>
            <w:tcW w:type="dxa" w:w="720"/>
          </w:tcPr>
          <w:p>
            <w:r>
              <w:t xml:space="preserve">Exército </w:t>
            </w:r>
          </w:p>
        </w:tc>
        <w:tc>
          <w:tcPr>
            <w:tcW w:type="dxa" w:w="720"/>
          </w:tcPr>
          <w:p>
            <w:r>
              <w:t xml:space="preserve">Chefe Seção de Telecomunicações </w:t>
            </w:r>
          </w:p>
        </w:tc>
        <w:tc>
          <w:tcPr>
            <w:tcW w:type="dxa" w:w="720"/>
          </w:tcPr>
          <w:p>
            <w:r>
              <w:t>55981276043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Aprender mais sobre IA na atividade militar.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15:09:03.724000</w:t>
            </w:r>
          </w:p>
        </w:tc>
        <w:tc>
          <w:tcPr>
            <w:tcW w:type="dxa" w:w="720"/>
          </w:tcPr>
          <w:p>
            <w:r>
              <w:t>xexeo@ime.eb.br</w:t>
            </w:r>
          </w:p>
        </w:tc>
        <w:tc>
          <w:tcPr>
            <w:tcW w:type="dxa" w:w="720"/>
          </w:tcPr>
          <w:p>
            <w:r>
              <w:t>jose antonio moreira xexeo</w:t>
            </w:r>
          </w:p>
        </w:tc>
        <w:tc>
          <w:tcPr>
            <w:tcW w:type="dxa" w:w="720"/>
          </w:tcPr>
          <w:p>
            <w:r>
              <w:t>TC veterano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21986661047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assuntos do meu interesse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15:09:44.246000</w:t>
            </w:r>
          </w:p>
        </w:tc>
        <w:tc>
          <w:tcPr>
            <w:tcW w:type="dxa" w:w="720"/>
          </w:tcPr>
          <w:p>
            <w:r>
              <w:t>bruellen08@gmail.com</w:t>
            </w:r>
          </w:p>
        </w:tc>
        <w:tc>
          <w:tcPr>
            <w:tcW w:type="dxa" w:w="720"/>
          </w:tcPr>
          <w:p>
            <w:r>
              <w:t>Bruna Ellen Ferreira Batista</w:t>
            </w:r>
          </w:p>
        </w:tc>
        <w:tc>
          <w:tcPr>
            <w:tcW w:type="dxa" w:w="720"/>
          </w:tcPr>
          <w:p>
            <w:r>
              <w:t xml:space="preserve">Relações Internacionais </w:t>
            </w:r>
          </w:p>
        </w:tc>
        <w:tc>
          <w:tcPr>
            <w:tcW w:type="dxa" w:w="720"/>
          </w:tcPr>
          <w:p>
            <w:r>
              <w:t>2023</w:t>
            </w:r>
          </w:p>
        </w:tc>
        <w:tc>
          <w:tcPr>
            <w:tcW w:type="dxa" w:w="720"/>
          </w:tcPr>
          <w:p>
            <w:r>
              <w:t>Nucleo de Pesquisa de Defesa Química, Biológica, Radiológica e Nuclear</w:t>
            </w:r>
          </w:p>
        </w:tc>
        <w:tc>
          <w:tcPr>
            <w:tcW w:type="dxa" w:w="720"/>
          </w:tcPr>
          <w:p>
            <w:r>
              <w:t>81998741506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15:46:02.471000</w:t>
            </w:r>
          </w:p>
        </w:tc>
        <w:tc>
          <w:tcPr>
            <w:tcW w:type="dxa" w:w="720"/>
          </w:tcPr>
          <w:p>
            <w:r>
              <w:t>9568jeronimo@gmail.com</w:t>
            </w:r>
          </w:p>
        </w:tc>
        <w:tc>
          <w:tcPr>
            <w:tcW w:type="dxa" w:w="720"/>
          </w:tcPr>
          <w:p>
            <w:r>
              <w:t>Jerônimo Dias Marçal</w:t>
            </w:r>
          </w:p>
        </w:tc>
        <w:tc>
          <w:tcPr>
            <w:tcW w:type="dxa" w:w="720"/>
          </w:tcPr>
          <w:p>
            <w:r>
              <w:t>SD</w:t>
            </w:r>
          </w:p>
        </w:tc>
        <w:tc>
          <w:tcPr>
            <w:tcW w:type="dxa" w:w="720"/>
          </w:tcPr>
          <w:p>
            <w:r>
              <w:t>EB</w:t>
            </w:r>
          </w:p>
        </w:tc>
        <w:tc>
          <w:tcPr>
            <w:tcW w:type="dxa" w:w="720"/>
          </w:tcPr>
          <w:p>
            <w:r>
              <w:t>Aux STI</w:t>
            </w:r>
          </w:p>
        </w:tc>
        <w:tc>
          <w:tcPr>
            <w:tcW w:type="dxa" w:w="720"/>
          </w:tcPr>
          <w:p>
            <w:r>
              <w:t>61998929545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Compreender a visão atual do Exército sobre a IA e explorar como podemos utilizá-la para maximizar a produção e otimizar nosso tempo. Sou um entusiasta e, no meu dia a dia, busco automatizar minhas tarefas com o uso de IA.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15:57:08.392000</w:t>
            </w:r>
          </w:p>
        </w:tc>
        <w:tc>
          <w:tcPr>
            <w:tcW w:type="dxa" w:w="720"/>
          </w:tcPr>
          <w:p>
            <w:r>
              <w:t>tales.fagundes11@gmail.com</w:t>
            </w:r>
          </w:p>
        </w:tc>
        <w:tc>
          <w:tcPr>
            <w:tcW w:type="dxa" w:w="720"/>
          </w:tcPr>
          <w:p>
            <w:r>
              <w:t>Tales Henrique Fagundes Nery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UFG-PUC</w:t>
            </w:r>
          </w:p>
        </w:tc>
        <w:tc>
          <w:tcPr>
            <w:tcW w:type="dxa" w:w="720"/>
          </w:tcPr>
          <w:p>
            <w:r>
              <w:t>Estudante</w:t>
            </w:r>
          </w:p>
        </w:tc>
        <w:tc>
          <w:tcPr>
            <w:tcW w:type="dxa" w:w="720"/>
          </w:tcPr>
          <w:p>
            <w:r>
              <w:t>62998449207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Aprendizado,colaboração, desenvolvimento, progresso, talvez noções de aplicação de  tecnologias básicas militares no mercado civil.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16:11:35.206000</w:t>
            </w:r>
          </w:p>
        </w:tc>
        <w:tc>
          <w:tcPr>
            <w:tcW w:type="dxa" w:w="720"/>
          </w:tcPr>
          <w:p>
            <w:r>
              <w:t>ppgsid.macedo.2024@esg.br</w:t>
            </w:r>
          </w:p>
        </w:tc>
        <w:tc>
          <w:tcPr>
            <w:tcW w:type="dxa" w:w="720"/>
          </w:tcPr>
          <w:p>
            <w:r>
              <w:t>Marcelo de Oliveira Macedo</w:t>
            </w:r>
          </w:p>
        </w:tc>
        <w:tc>
          <w:tcPr>
            <w:tcW w:type="dxa" w:w="720"/>
          </w:tcPr>
          <w:p>
            <w:r>
              <w:t>Militar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>Capitão de Corveta</w:t>
            </w:r>
          </w:p>
        </w:tc>
        <w:tc>
          <w:tcPr>
            <w:tcW w:type="dxa" w:w="720"/>
          </w:tcPr>
          <w:p>
            <w:r>
              <w:t>21971739472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Ampliar o conhecimento sobre a utilização da Inteligência Artificial pelo Poder Nacional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16:19:22.019000</w:t>
            </w:r>
          </w:p>
        </w:tc>
        <w:tc>
          <w:tcPr>
            <w:tcW w:type="dxa" w:w="720"/>
          </w:tcPr>
          <w:p>
            <w:r>
              <w:t>joseicarobc@gmail.com</w:t>
            </w:r>
          </w:p>
        </w:tc>
        <w:tc>
          <w:tcPr>
            <w:tcW w:type="dxa" w:w="720"/>
          </w:tcPr>
          <w:p>
            <w:r>
              <w:t>José Ícaro Bezerra Clemente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BNP Soluções</w:t>
            </w:r>
          </w:p>
        </w:tc>
        <w:tc>
          <w:tcPr>
            <w:tcW w:type="dxa" w:w="720"/>
          </w:tcPr>
          <w:p>
            <w:r>
              <w:t>Head de IA</w:t>
            </w:r>
          </w:p>
        </w:tc>
        <w:tc>
          <w:tcPr>
            <w:tcW w:type="dxa" w:w="720"/>
          </w:tcPr>
          <w:p>
            <w:r>
              <w:t>84981219719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Entender os novos cenários de IA/ML no âmbito militar, aplicações, diretrizes e normas de segurança e boas práticas de privacidade e proteção de dados envolvendo a segurança nacional como um todo.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16:24:49.068000</w:t>
            </w:r>
          </w:p>
        </w:tc>
        <w:tc>
          <w:tcPr>
            <w:tcW w:type="dxa" w:w="720"/>
          </w:tcPr>
          <w:p>
            <w:r>
              <w:t>victorsuriano@petrobras.com.br</w:t>
            </w:r>
          </w:p>
        </w:tc>
        <w:tc>
          <w:tcPr>
            <w:tcW w:type="dxa" w:w="720"/>
          </w:tcPr>
          <w:p>
            <w:r>
              <w:t>Victor Suriano Pereira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Petrobras</w:t>
            </w:r>
          </w:p>
        </w:tc>
        <w:tc>
          <w:tcPr>
            <w:tcW w:type="dxa" w:w="720"/>
          </w:tcPr>
          <w:p>
            <w:r>
              <w:t>Inspetor de Segurança</w:t>
            </w:r>
          </w:p>
        </w:tc>
        <w:tc>
          <w:tcPr>
            <w:tcW w:type="dxa" w:w="720"/>
          </w:tcPr>
          <w:p>
            <w:r>
              <w:t>22999531783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Adquirir conhecimento a ser aplicado na área de atuação à qual estou ligado na Petrobras, a saber, Gerência de Inteligência e Segurança Corporativa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16:53:04.884000</w:t>
            </w:r>
          </w:p>
        </w:tc>
        <w:tc>
          <w:tcPr>
            <w:tcW w:type="dxa" w:w="720"/>
          </w:tcPr>
          <w:p>
            <w:r>
              <w:t>eduardomonteiro.vargas@eb.mil.br</w:t>
            </w:r>
          </w:p>
        </w:tc>
        <w:tc>
          <w:tcPr>
            <w:tcW w:type="dxa" w:w="720"/>
          </w:tcPr>
          <w:p>
            <w:r>
              <w:t>Eduardo Vargas Monteiro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 xml:space="preserve">Diretoria de Gestão Orçamentária </w:t>
            </w:r>
          </w:p>
        </w:tc>
        <w:tc>
          <w:tcPr>
            <w:tcW w:type="dxa" w:w="720"/>
          </w:tcPr>
          <w:p>
            <w:r>
              <w:t xml:space="preserve">Assessor de Inovação </w:t>
            </w:r>
          </w:p>
        </w:tc>
        <w:tc>
          <w:tcPr>
            <w:tcW w:type="dxa" w:w="720"/>
          </w:tcPr>
          <w:p>
            <w:r>
              <w:t>61999860308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Verificar o emprego de IA nas FA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16:55:46.653000</w:t>
            </w:r>
          </w:p>
        </w:tc>
        <w:tc>
          <w:tcPr>
            <w:tcW w:type="dxa" w:w="720"/>
          </w:tcPr>
          <w:p>
            <w:r>
              <w:t>gabriela.martins@ime.eb.br</w:t>
            </w:r>
          </w:p>
        </w:tc>
        <w:tc>
          <w:tcPr>
            <w:tcW w:type="dxa" w:w="720"/>
          </w:tcPr>
          <w:p>
            <w:r>
              <w:t xml:space="preserve">Gabriela Barbosa Martins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 xml:space="preserve">Aluno de Doutorado </w:t>
            </w:r>
          </w:p>
        </w:tc>
        <w:tc>
          <w:tcPr>
            <w:tcW w:type="dxa" w:w="720"/>
          </w:tcPr>
          <w:p>
            <w:r>
              <w:t>21996744723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17:06:48.619000</w:t>
            </w:r>
          </w:p>
        </w:tc>
        <w:tc>
          <w:tcPr>
            <w:tcW w:type="dxa" w:w="720"/>
          </w:tcPr>
          <w:p>
            <w:r>
              <w:t>bcampello10@hotmail.com</w:t>
            </w:r>
          </w:p>
        </w:tc>
        <w:tc>
          <w:tcPr>
            <w:tcW w:type="dxa" w:w="720"/>
          </w:tcPr>
          <w:p>
            <w:r>
              <w:t>Bárbara Fabiana Campello</w:t>
            </w:r>
          </w:p>
        </w:tc>
        <w:tc>
          <w:tcPr>
            <w:tcW w:type="dxa" w:w="720"/>
          </w:tcPr>
          <w:p>
            <w:r>
              <w:t xml:space="preserve">Major </w:t>
            </w:r>
          </w:p>
        </w:tc>
        <w:tc>
          <w:tcPr>
            <w:tcW w:type="dxa" w:w="720"/>
          </w:tcPr>
          <w:p>
            <w:r>
              <w:t>Cmdo 11ª RM</w:t>
            </w:r>
          </w:p>
        </w:tc>
        <w:tc>
          <w:tcPr>
            <w:tcW w:type="dxa" w:w="720"/>
          </w:tcPr>
          <w:p>
            <w:r>
              <w:t>Adj Insp Sau</w:t>
            </w:r>
          </w:p>
        </w:tc>
        <w:tc>
          <w:tcPr>
            <w:tcW w:type="dxa" w:w="720"/>
          </w:tcPr>
          <w:p>
            <w:r>
              <w:t>61981547825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Ampliar o conhecimento institucional e interesse por aplicações de IA na Força.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2024-10-24 17:44:04.484000</w:t>
            </w:r>
          </w:p>
        </w:tc>
        <w:tc>
          <w:tcPr>
            <w:tcW w:type="dxa" w:w="720"/>
          </w:tcPr>
          <w:p>
            <w:r>
              <w:t>majunior@atech.com.br</w:t>
            </w:r>
          </w:p>
        </w:tc>
        <w:tc>
          <w:tcPr>
            <w:tcW w:type="dxa" w:w="720"/>
          </w:tcPr>
          <w:p>
            <w:r>
              <w:t>MARCO ANTONIO DE ALMEIDA FIDOS JUNIOR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ATECH</w:t>
            </w:r>
          </w:p>
        </w:tc>
        <w:tc>
          <w:tcPr>
            <w:tcW w:type="dxa" w:w="720"/>
          </w:tcPr>
          <w:p>
            <w:r>
              <w:t>LIDER EM TRANSFORMACAO DIGITAL EM IA</w:t>
            </w:r>
          </w:p>
        </w:tc>
        <w:tc>
          <w:tcPr>
            <w:tcW w:type="dxa" w:w="720"/>
          </w:tcPr>
          <w:p>
            <w:r>
              <w:t>12991342747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GRANDES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18:23:25.071000</w:t>
            </w:r>
          </w:p>
        </w:tc>
        <w:tc>
          <w:tcPr>
            <w:tcW w:type="dxa" w:w="720"/>
          </w:tcPr>
          <w:p>
            <w:r>
              <w:t>cakrolop@gmail.com</w:t>
            </w:r>
          </w:p>
        </w:tc>
        <w:tc>
          <w:tcPr>
            <w:tcW w:type="dxa" w:w="720"/>
          </w:tcPr>
          <w:p>
            <w:r>
              <w:t xml:space="preserve">Carlos Alberto Avila Krolop 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Exército Brasileiro</w:t>
            </w:r>
          </w:p>
        </w:tc>
        <w:tc>
          <w:tcPr>
            <w:tcW w:type="dxa" w:w="720"/>
          </w:tcPr>
          <w:p>
            <w:r>
              <w:t>Adjunto do E1</w:t>
            </w:r>
          </w:p>
        </w:tc>
        <w:tc>
          <w:tcPr>
            <w:tcW w:type="dxa" w:w="720"/>
          </w:tcPr>
          <w:p>
            <w:r>
              <w:t>51993301188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Compreender como a IA se integra às Forças Armadas e os impactos sobre a doutrina.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18:24:49.083000</w:t>
            </w:r>
          </w:p>
        </w:tc>
        <w:tc>
          <w:tcPr>
            <w:tcW w:type="dxa" w:w="720"/>
          </w:tcPr>
          <w:p>
            <w:r>
              <w:t>cafecasa38@gmail.com</w:t>
            </w:r>
          </w:p>
        </w:tc>
        <w:tc>
          <w:tcPr>
            <w:tcW w:type="dxa" w:w="720"/>
          </w:tcPr>
          <w:p>
            <w:r>
              <w:t xml:space="preserve">Carlos fernando carvalho de santana </w:t>
            </w:r>
          </w:p>
        </w:tc>
        <w:tc>
          <w:tcPr>
            <w:tcW w:type="dxa" w:w="720"/>
          </w:tcPr>
          <w:p>
            <w:r>
              <w:t>Cel</w:t>
            </w:r>
          </w:p>
        </w:tc>
        <w:tc>
          <w:tcPr>
            <w:tcW w:type="dxa" w:w="720"/>
          </w:tcPr>
          <w:p>
            <w:r>
              <w:t>DCEM</w:t>
            </w:r>
          </w:p>
        </w:tc>
        <w:tc>
          <w:tcPr>
            <w:tcW w:type="dxa" w:w="720"/>
          </w:tcPr>
          <w:p>
            <w:r>
              <w:t>Analista de dados</w:t>
            </w:r>
          </w:p>
        </w:tc>
        <w:tc>
          <w:tcPr>
            <w:tcW w:type="dxa" w:w="720"/>
          </w:tcPr>
          <w:p>
            <w:r>
              <w:t>6134155604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Melhorar o entendimento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18:58:02.130000</w:t>
            </w:r>
          </w:p>
        </w:tc>
        <w:tc>
          <w:tcPr>
            <w:tcW w:type="dxa" w:w="720"/>
          </w:tcPr>
          <w:p>
            <w:r>
              <w:t>brenotb@hotmail.com</w:t>
            </w:r>
          </w:p>
        </w:tc>
        <w:tc>
          <w:tcPr>
            <w:tcW w:type="dxa" w:w="720"/>
          </w:tcPr>
          <w:p>
            <w:r>
              <w:t>Breno Teixeira Barbosa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UFRGS</w:t>
            </w:r>
          </w:p>
        </w:tc>
        <w:tc>
          <w:tcPr>
            <w:tcW w:type="dxa" w:w="720"/>
          </w:tcPr>
          <w:p>
            <w:r>
              <w:t>Mestrando no PPG de Estudos Estratégicos Internacionais</w:t>
            </w:r>
          </w:p>
        </w:tc>
        <w:tc>
          <w:tcPr>
            <w:tcW w:type="dxa" w:w="720"/>
          </w:tcPr>
          <w:p>
            <w:r>
              <w:t>51996771358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Absorver conhecimentos úteis para a minha dissertação.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19:58:00.533000</w:t>
            </w:r>
          </w:p>
        </w:tc>
        <w:tc>
          <w:tcPr>
            <w:tcW w:type="dxa" w:w="720"/>
          </w:tcPr>
          <w:p>
            <w:r>
              <w:t>matheushadm17@gmail.com</w:t>
            </w:r>
          </w:p>
        </w:tc>
        <w:tc>
          <w:tcPr>
            <w:tcW w:type="dxa" w:w="720"/>
          </w:tcPr>
          <w:p>
            <w:r>
              <w:t xml:space="preserve">Matheus Henrique Assunção de Medeiros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UERN </w:t>
            </w:r>
          </w:p>
        </w:tc>
        <w:tc>
          <w:tcPr>
            <w:tcW w:type="dxa" w:w="720"/>
          </w:tcPr>
          <w:p>
            <w:r>
              <w:t>Estudante</w:t>
            </w:r>
          </w:p>
        </w:tc>
        <w:tc>
          <w:tcPr>
            <w:tcW w:type="dxa" w:w="720"/>
          </w:tcPr>
          <w:p>
            <w:r>
              <w:t>84986105803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21:50:57.700000</w:t>
            </w:r>
          </w:p>
        </w:tc>
        <w:tc>
          <w:tcPr>
            <w:tcW w:type="dxa" w:w="720"/>
          </w:tcPr>
          <w:p>
            <w:r>
              <w:t>nathalia.nunes@ime.eb.br</w:t>
            </w:r>
          </w:p>
        </w:tc>
        <w:tc>
          <w:tcPr>
            <w:tcW w:type="dxa" w:w="720"/>
          </w:tcPr>
          <w:p>
            <w:r>
              <w:t>Nathalia De Lis Nunes Gomes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 xml:space="preserve">IME </w:t>
            </w:r>
          </w:p>
        </w:tc>
        <w:tc>
          <w:tcPr>
            <w:tcW w:type="dxa" w:w="720"/>
          </w:tcPr>
          <w:p>
            <w:r>
              <w:t xml:space="preserve">Mestranda em Engenharia de Materiais </w:t>
            </w:r>
          </w:p>
        </w:tc>
        <w:tc>
          <w:tcPr>
            <w:tcW w:type="dxa" w:w="720"/>
          </w:tcPr>
          <w:p>
            <w:r>
              <w:t>21996518495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21:53:55.458000</w:t>
            </w:r>
          </w:p>
        </w:tc>
        <w:tc>
          <w:tcPr>
            <w:tcW w:type="dxa" w:w="720"/>
          </w:tcPr>
          <w:p>
            <w:r>
              <w:t>camilla.toledo@ime.eb.br</w:t>
            </w:r>
          </w:p>
        </w:tc>
        <w:tc>
          <w:tcPr>
            <w:tcW w:type="dxa" w:w="720"/>
          </w:tcPr>
          <w:p>
            <w:r>
              <w:t xml:space="preserve">Camilla Juncal Toledo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Discente</w:t>
            </w:r>
          </w:p>
        </w:tc>
        <w:tc>
          <w:tcPr>
            <w:tcW w:type="dxa" w:w="720"/>
          </w:tcPr>
          <w:p>
            <w:r>
              <w:t xml:space="preserve">(21)98324-6529 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2024-10-24 22:03:55.333000</w:t>
            </w:r>
          </w:p>
        </w:tc>
        <w:tc>
          <w:tcPr>
            <w:tcW w:type="dxa" w:w="720"/>
          </w:tcPr>
          <w:p>
            <w:r>
              <w:t>kae.duarte@ime.eb.br</w:t>
            </w:r>
          </w:p>
        </w:tc>
        <w:tc>
          <w:tcPr>
            <w:tcW w:type="dxa" w:w="720"/>
          </w:tcPr>
          <w:p>
            <w:r>
              <w:t xml:space="preserve">Kaê Duarte Gonçalves 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 xml:space="preserve">Estudante de Pós-Graduação </w:t>
            </w:r>
          </w:p>
        </w:tc>
        <w:tc>
          <w:tcPr>
            <w:tcW w:type="dxa" w:w="720"/>
          </w:tcPr>
          <w:p>
            <w:r>
              <w:t>24999733954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Aprendizado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2024-10-24 22:15:30.273000</w:t>
            </w:r>
          </w:p>
        </w:tc>
        <w:tc>
          <w:tcPr>
            <w:tcW w:type="dxa" w:w="720"/>
          </w:tcPr>
          <w:p>
            <w:r>
              <w:t>joana.batista@ime.eb.br</w:t>
            </w:r>
          </w:p>
        </w:tc>
        <w:tc>
          <w:tcPr>
            <w:tcW w:type="dxa" w:w="720"/>
          </w:tcPr>
          <w:p>
            <w:r>
              <w:t>Joana Batista Soares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SE 8</w:t>
            </w:r>
          </w:p>
        </w:tc>
        <w:tc>
          <w:tcPr>
            <w:tcW w:type="dxa" w:w="720"/>
          </w:tcPr>
          <w:p>
            <w:r>
              <w:t>Aluno de Doutorado</w:t>
            </w:r>
          </w:p>
        </w:tc>
        <w:tc>
          <w:tcPr>
            <w:tcW w:type="dxa" w:w="720"/>
          </w:tcPr>
          <w:p>
            <w:r>
              <w:t>21 97028-2495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08:15:09.821000</w:t>
            </w:r>
          </w:p>
        </w:tc>
        <w:tc>
          <w:tcPr>
            <w:tcW w:type="dxa" w:w="720"/>
          </w:tcPr>
          <w:p>
            <w:r>
              <w:t>julianalima1331@gmail.com</w:t>
            </w:r>
          </w:p>
        </w:tc>
        <w:tc>
          <w:tcPr>
            <w:tcW w:type="dxa" w:w="720"/>
          </w:tcPr>
          <w:p>
            <w:r>
              <w:t xml:space="preserve">Juliana Lima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OAB</w:t>
            </w:r>
          </w:p>
        </w:tc>
        <w:tc>
          <w:tcPr>
            <w:tcW w:type="dxa" w:w="720"/>
          </w:tcPr>
          <w:p>
            <w:r>
              <w:t xml:space="preserve">Advogado </w:t>
            </w:r>
          </w:p>
        </w:tc>
        <w:tc>
          <w:tcPr>
            <w:tcW w:type="dxa" w:w="720"/>
          </w:tcPr>
          <w:p>
            <w:r>
              <w:t>21971085912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Muito bom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10:22:07.220000</w:t>
            </w:r>
          </w:p>
        </w:tc>
        <w:tc>
          <w:tcPr>
            <w:tcW w:type="dxa" w:w="720"/>
          </w:tcPr>
          <w:p>
            <w:r>
              <w:t>haroldo.ikuta@gmail.com</w:t>
            </w:r>
          </w:p>
        </w:tc>
        <w:tc>
          <w:tcPr>
            <w:tcW w:type="dxa" w:w="720"/>
          </w:tcPr>
          <w:p>
            <w:r>
              <w:t xml:space="preserve">Haroldo Ikuta </w:t>
            </w:r>
          </w:p>
        </w:tc>
        <w:tc>
          <w:tcPr>
            <w:tcW w:type="dxa" w:w="720"/>
          </w:tcPr>
          <w:p>
            <w:r>
              <w:t xml:space="preserve">Direito </w:t>
            </w:r>
          </w:p>
        </w:tc>
        <w:tc>
          <w:tcPr>
            <w:tcW w:type="dxa" w:w="720"/>
          </w:tcPr>
          <w:p>
            <w:r>
              <w:t xml:space="preserve">ADESG SP </w:t>
            </w:r>
          </w:p>
        </w:tc>
        <w:tc>
          <w:tcPr>
            <w:tcW w:type="dxa" w:w="720"/>
          </w:tcPr>
          <w:p>
            <w:r>
              <w:t xml:space="preserve">Diretor conselho fiscal </w:t>
            </w:r>
          </w:p>
        </w:tc>
        <w:tc>
          <w:tcPr>
            <w:tcW w:type="dxa" w:w="720"/>
          </w:tcPr>
          <w:p>
            <w:r>
              <w:t>11 993773838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Atualizar de informação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2024-10-25 11:37:22.753000</w:t>
            </w:r>
          </w:p>
        </w:tc>
        <w:tc>
          <w:tcPr>
            <w:tcW w:type="dxa" w:w="720"/>
          </w:tcPr>
          <w:p>
            <w:r>
              <w:t>luizafonsofilho@gmail.com</w:t>
            </w:r>
          </w:p>
        </w:tc>
        <w:tc>
          <w:tcPr>
            <w:tcW w:type="dxa" w:w="720"/>
          </w:tcPr>
          <w:p>
            <w:r>
              <w:t>Luiz Afonso Gomes de Sousa Filho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Aluno do CPEAEx</w:t>
            </w:r>
          </w:p>
        </w:tc>
        <w:tc>
          <w:tcPr>
            <w:tcW w:type="dxa" w:w="720"/>
          </w:tcPr>
          <w:p>
            <w:r>
              <w:t>21992800660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Entender um pouco mais as aplicabilidades da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11:53:10.929000</w:t>
            </w:r>
          </w:p>
        </w:tc>
        <w:tc>
          <w:tcPr>
            <w:tcW w:type="dxa" w:w="720"/>
          </w:tcPr>
          <w:p>
            <w:r>
              <w:t>gregorytbrito.smte@gmail.com</w:t>
            </w:r>
          </w:p>
        </w:tc>
        <w:tc>
          <w:tcPr>
            <w:tcW w:type="dxa" w:w="720"/>
          </w:tcPr>
          <w:p>
            <w:r>
              <w:t xml:space="preserve">Gregory Philipe Abreu de  Brito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Secretaria Municipal de Trabalho e Renda </w:t>
            </w:r>
          </w:p>
        </w:tc>
        <w:tc>
          <w:tcPr>
            <w:tcW w:type="dxa" w:w="720"/>
          </w:tcPr>
          <w:p>
            <w:r>
              <w:t>Assessor Especial</w:t>
            </w:r>
          </w:p>
        </w:tc>
        <w:tc>
          <w:tcPr>
            <w:tcW w:type="dxa" w:w="720"/>
          </w:tcPr>
          <w:p>
            <w:r>
              <w:t>(21) 999159963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14:06:56.507000</w:t>
            </w:r>
          </w:p>
        </w:tc>
        <w:tc>
          <w:tcPr>
            <w:tcW w:type="dxa" w:w="720"/>
          </w:tcPr>
          <w:p>
            <w:r>
              <w:t>ngmendonca@gmail.com</w:t>
            </w:r>
          </w:p>
        </w:tc>
        <w:tc>
          <w:tcPr>
            <w:tcW w:type="dxa" w:w="720"/>
          </w:tcPr>
          <w:p>
            <w:r>
              <w:t xml:space="preserve">Nilson Gomes Mendonça 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>LNX comércio e serviços M. E</w:t>
            </w:r>
          </w:p>
        </w:tc>
        <w:tc>
          <w:tcPr>
            <w:tcW w:type="dxa" w:w="720"/>
          </w:tcPr>
          <w:p>
            <w:r>
              <w:t xml:space="preserve">Diretor </w:t>
            </w:r>
          </w:p>
        </w:tc>
        <w:tc>
          <w:tcPr>
            <w:tcW w:type="dxa" w:w="720"/>
          </w:tcPr>
          <w:p>
            <w:r>
              <w:t>21970209333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Aprender mais sobre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15:22:50.868000</w:t>
            </w:r>
          </w:p>
        </w:tc>
        <w:tc>
          <w:tcPr>
            <w:tcW w:type="dxa" w:w="720"/>
          </w:tcPr>
          <w:p>
            <w:r>
              <w:t>daniel.gama@marinha.mil.br</w:t>
            </w:r>
          </w:p>
        </w:tc>
        <w:tc>
          <w:tcPr>
            <w:tcW w:type="dxa" w:w="720"/>
          </w:tcPr>
          <w:p>
            <w:r>
              <w:t>Daniel Drumond Gama</w:t>
            </w:r>
          </w:p>
        </w:tc>
        <w:tc>
          <w:tcPr>
            <w:tcW w:type="dxa" w:w="720"/>
          </w:tcPr>
          <w:p>
            <w:r>
              <w:t>Militar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>Encarregado de Setor</w:t>
            </w:r>
          </w:p>
        </w:tc>
        <w:tc>
          <w:tcPr>
            <w:tcW w:type="dxa" w:w="720"/>
          </w:tcPr>
          <w:p>
            <w:r>
              <w:t>21995525594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Altas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17:23:01.678000</w:t>
            </w:r>
          </w:p>
        </w:tc>
        <w:tc>
          <w:tcPr>
            <w:tcW w:type="dxa" w:w="720"/>
          </w:tcPr>
          <w:p>
            <w:r>
              <w:t>fatimamonteiro.eng@gmail.com</w:t>
            </w:r>
          </w:p>
        </w:tc>
        <w:tc>
          <w:tcPr>
            <w:tcW w:type="dxa" w:w="720"/>
          </w:tcPr>
          <w:p>
            <w:r>
              <w:t xml:space="preserve">Fátima Elisa da Cunha Soares Monteiro </w:t>
            </w:r>
          </w:p>
        </w:tc>
        <w:tc>
          <w:tcPr>
            <w:tcW w:type="dxa" w:w="720"/>
          </w:tcPr>
          <w:p>
            <w:r>
              <w:t>CT(RNR-EN)</w:t>
            </w:r>
          </w:p>
        </w:tc>
        <w:tc>
          <w:tcPr>
            <w:tcW w:type="dxa" w:w="720"/>
          </w:tcPr>
          <w:p>
            <w:r>
              <w:t>IPqM</w:t>
            </w:r>
          </w:p>
        </w:tc>
        <w:tc>
          <w:tcPr>
            <w:tcW w:type="dxa" w:w="720"/>
          </w:tcPr>
          <w:p>
            <w:r>
              <w:t xml:space="preserve">Encarregada de Infraestrutura </w:t>
            </w:r>
          </w:p>
        </w:tc>
        <w:tc>
          <w:tcPr>
            <w:tcW w:type="dxa" w:w="720"/>
          </w:tcPr>
          <w:p>
            <w:r>
              <w:t>21993801223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Adquirir mais conhecimento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17:45:31.353000</w:t>
            </w:r>
          </w:p>
        </w:tc>
        <w:tc>
          <w:tcPr>
            <w:tcW w:type="dxa" w:w="720"/>
          </w:tcPr>
          <w:p>
            <w:r>
              <w:t>afonsopcalvi@gmail.com</w:t>
            </w:r>
          </w:p>
        </w:tc>
        <w:tc>
          <w:tcPr>
            <w:tcW w:type="dxa" w:w="720"/>
          </w:tcPr>
          <w:p>
            <w:r>
              <w:t>Afonso Pinheiro Calvi</w:t>
            </w:r>
          </w:p>
        </w:tc>
        <w:tc>
          <w:tcPr>
            <w:tcW w:type="dxa" w:w="720"/>
          </w:tcPr>
          <w:p>
            <w:r>
              <w:t>1 Tenente</w:t>
            </w:r>
          </w:p>
        </w:tc>
        <w:tc>
          <w:tcPr>
            <w:tcW w:type="dxa" w:w="720"/>
          </w:tcPr>
          <w:p>
            <w:r>
              <w:t>PMESP</w:t>
            </w:r>
          </w:p>
        </w:tc>
        <w:tc>
          <w:tcPr>
            <w:tcW w:type="dxa" w:w="720"/>
          </w:tcPr>
          <w:p>
            <w:r>
              <w:t>Oficial de inteligencia do 4 Batalhao de Policiamento Rodoviario</w:t>
            </w:r>
          </w:p>
        </w:tc>
        <w:tc>
          <w:tcPr>
            <w:tcW w:type="dxa" w:w="720"/>
          </w:tcPr>
          <w:p>
            <w:r>
              <w:t>(19) 974133173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Conhecer sobre a Diretriz sobre IA e as transformacoes na operacoes militares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17:58:18.066000</w:t>
            </w:r>
          </w:p>
        </w:tc>
        <w:tc>
          <w:tcPr>
            <w:tcW w:type="dxa" w:w="720"/>
          </w:tcPr>
          <w:p>
            <w:r>
              <w:t>josejoao@policiamilitar.sp.gov.br</w:t>
            </w:r>
          </w:p>
        </w:tc>
        <w:tc>
          <w:tcPr>
            <w:tcW w:type="dxa" w:w="720"/>
          </w:tcPr>
          <w:p>
            <w:r>
              <w:t>JOÃO JOSE ALVES DA SILVA JUNIOR</w:t>
            </w:r>
          </w:p>
        </w:tc>
        <w:tc>
          <w:tcPr>
            <w:tcW w:type="dxa" w:w="720"/>
          </w:tcPr>
          <w:p>
            <w:r>
              <w:t xml:space="preserve">CABO PM </w:t>
            </w:r>
          </w:p>
        </w:tc>
        <w:tc>
          <w:tcPr>
            <w:tcW w:type="dxa" w:w="720"/>
          </w:tcPr>
          <w:p>
            <w:r>
              <w:t>POLICIA MILITAR DO ESTADO DE SÃO PAULO PMESP</w:t>
            </w:r>
          </w:p>
        </w:tc>
        <w:tc>
          <w:tcPr>
            <w:tcW w:type="dxa" w:w="720"/>
          </w:tcPr>
          <w:p>
            <w:r>
              <w:t>AGENTE DE INTELIGENCIA</w:t>
            </w:r>
          </w:p>
        </w:tc>
        <w:tc>
          <w:tcPr>
            <w:tcW w:type="dxa" w:w="720"/>
          </w:tcPr>
          <w:p>
            <w:r>
              <w:t>11940070846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ADQUIRIR VASTO CONHECIMENTO NA AREA DE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18:04:06.543000</w:t>
            </w:r>
          </w:p>
        </w:tc>
        <w:tc>
          <w:tcPr>
            <w:tcW w:type="dxa" w:w="720"/>
          </w:tcPr>
          <w:p>
            <w:r>
              <w:t>stefaniamnso@gmail.com</w:t>
            </w:r>
          </w:p>
        </w:tc>
        <w:tc>
          <w:tcPr>
            <w:tcW w:type="dxa" w:w="720"/>
          </w:tcPr>
          <w:p>
            <w:r>
              <w:t xml:space="preserve">Stefania Meneses Nascimento dos santos Oliveira </w:t>
            </w:r>
          </w:p>
        </w:tc>
        <w:tc>
          <w:tcPr>
            <w:tcW w:type="dxa" w:w="720"/>
          </w:tcPr>
          <w:p>
            <w:r>
              <w:t xml:space="preserve">Advogada direito marítimo </w:t>
            </w:r>
          </w:p>
        </w:tc>
        <w:tc>
          <w:tcPr>
            <w:tcW w:type="dxa" w:w="720"/>
          </w:tcPr>
          <w:p>
            <w:r>
              <w:t>Seagroup</w:t>
            </w:r>
          </w:p>
        </w:tc>
        <w:tc>
          <w:tcPr>
            <w:tcW w:type="dxa" w:w="720"/>
          </w:tcPr>
          <w:p>
            <w:r>
              <w:t xml:space="preserve">Diretora jurídica </w:t>
            </w:r>
          </w:p>
        </w:tc>
        <w:tc>
          <w:tcPr>
            <w:tcW w:type="dxa" w:w="720"/>
          </w:tcPr>
          <w:p>
            <w:r>
              <w:t xml:space="preserve">21 96415-6767 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Adquirir conhecimento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18:59:07.905000</w:t>
            </w:r>
          </w:p>
        </w:tc>
        <w:tc>
          <w:tcPr>
            <w:tcW w:type="dxa" w:w="720"/>
          </w:tcPr>
          <w:p>
            <w:r>
              <w:t>gcgcastro96@gmail.com</w:t>
            </w:r>
          </w:p>
        </w:tc>
        <w:tc>
          <w:tcPr>
            <w:tcW w:type="dxa" w:w="720"/>
          </w:tcPr>
          <w:p>
            <w:r>
              <w:t xml:space="preserve">Gláucia de Castro Santos 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>Curso Preparatório Militar Portes</w:t>
            </w:r>
          </w:p>
        </w:tc>
        <w:tc>
          <w:tcPr>
            <w:tcW w:type="dxa" w:w="720"/>
          </w:tcPr>
          <w:p>
            <w:r>
              <w:t xml:space="preserve">Professora de Administração </w:t>
            </w:r>
          </w:p>
        </w:tc>
        <w:tc>
          <w:tcPr>
            <w:tcW w:type="dxa" w:w="720"/>
          </w:tcPr>
          <w:p>
            <w:r>
              <w:t xml:space="preserve">21 991894471 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As melhores, estou sempre em busca de novidades para repassar aos meus alunos.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19:09:43.639000</w:t>
            </w:r>
          </w:p>
        </w:tc>
        <w:tc>
          <w:tcPr>
            <w:tcW w:type="dxa" w:w="720"/>
          </w:tcPr>
          <w:p>
            <w:r>
              <w:t>rodolphoaffonso@gmail.com</w:t>
            </w:r>
          </w:p>
        </w:tc>
        <w:tc>
          <w:tcPr>
            <w:tcW w:type="dxa" w:w="720"/>
          </w:tcPr>
          <w:p>
            <w:r>
              <w:t>Rodolpho barroso affonso da costa</w:t>
            </w:r>
          </w:p>
        </w:tc>
        <w:tc>
          <w:tcPr>
            <w:tcW w:type="dxa" w:w="720"/>
          </w:tcPr>
          <w:p>
            <w:r>
              <w:t xml:space="preserve">Capitão </w:t>
            </w:r>
          </w:p>
        </w:tc>
        <w:tc>
          <w:tcPr>
            <w:tcW w:type="dxa" w:w="720"/>
          </w:tcPr>
          <w:p>
            <w:r>
              <w:t>5 CGEO</w:t>
            </w:r>
          </w:p>
        </w:tc>
        <w:tc>
          <w:tcPr>
            <w:tcW w:type="dxa" w:w="720"/>
          </w:tcPr>
          <w:p>
            <w:r>
              <w:t>S3</w:t>
            </w:r>
          </w:p>
        </w:tc>
        <w:tc>
          <w:tcPr>
            <w:tcW w:type="dxa" w:w="720"/>
          </w:tcPr>
          <w:p>
            <w:r>
              <w:t>21970897884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Acompanhar novas tecnologias de IA voltadas para defesa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20:18:25.830000</w:t>
            </w:r>
          </w:p>
        </w:tc>
        <w:tc>
          <w:tcPr>
            <w:tcW w:type="dxa" w:w="720"/>
          </w:tcPr>
          <w:p>
            <w:r>
              <w:t>engenheiro.alcantara10@gmail.com</w:t>
            </w:r>
          </w:p>
        </w:tc>
        <w:tc>
          <w:tcPr>
            <w:tcW w:type="dxa" w:w="720"/>
          </w:tcPr>
          <w:p>
            <w:r>
              <w:t xml:space="preserve">André Alcântara </w:t>
            </w:r>
          </w:p>
        </w:tc>
        <w:tc>
          <w:tcPr>
            <w:tcW w:type="dxa" w:w="720"/>
          </w:tcPr>
          <w:p>
            <w:r>
              <w:t xml:space="preserve">Capitão </w:t>
            </w:r>
          </w:p>
        </w:tc>
        <w:tc>
          <w:tcPr>
            <w:tcW w:type="dxa" w:w="720"/>
          </w:tcPr>
          <w:p>
            <w:r>
              <w:t>FAB/COMAE</w:t>
            </w:r>
          </w:p>
        </w:tc>
        <w:tc>
          <w:tcPr>
            <w:tcW w:type="dxa" w:w="720"/>
          </w:tcPr>
          <w:p>
            <w:r>
              <w:t>Gestor de TIC</w:t>
            </w:r>
          </w:p>
        </w:tc>
        <w:tc>
          <w:tcPr>
            <w:tcW w:type="dxa" w:w="720"/>
          </w:tcPr>
          <w:p>
            <w:r>
              <w:t>61982641490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Compreender melhor a relação e possibilidades da IA no Poder Militar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2024-10-25 20:28:51.522000</w:t>
            </w:r>
          </w:p>
        </w:tc>
        <w:tc>
          <w:tcPr>
            <w:tcW w:type="dxa" w:w="720"/>
          </w:tcPr>
          <w:p>
            <w:r>
              <w:t>backes94@gmail.com</w:t>
            </w:r>
          </w:p>
        </w:tc>
        <w:tc>
          <w:tcPr>
            <w:tcW w:type="dxa" w:w="720"/>
          </w:tcPr>
          <w:p>
            <w:r>
              <w:t>FABIO BACKES</w:t>
            </w:r>
          </w:p>
        </w:tc>
        <w:tc>
          <w:tcPr>
            <w:tcW w:type="dxa" w:w="720"/>
          </w:tcPr>
          <w:p>
            <w:r>
              <w:t>1⁰ TEN QAO</w:t>
            </w:r>
          </w:p>
        </w:tc>
        <w:tc>
          <w:tcPr>
            <w:tcW w:type="dxa" w:w="720"/>
          </w:tcPr>
          <w:p>
            <w:r>
              <w:t xml:space="preserve">EME </w:t>
            </w:r>
          </w:p>
        </w:tc>
        <w:tc>
          <w:tcPr>
            <w:tcW w:type="dxa" w:w="720"/>
          </w:tcPr>
          <w:p>
            <w:r>
              <w:t xml:space="preserve">AEMP </w:t>
            </w:r>
          </w:p>
        </w:tc>
        <w:tc>
          <w:tcPr>
            <w:tcW w:type="dxa" w:w="720"/>
          </w:tcPr>
          <w:p>
            <w:r>
              <w:t>61982823267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Ampliar conhecimento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20:38:33.051000</w:t>
            </w:r>
          </w:p>
        </w:tc>
        <w:tc>
          <w:tcPr>
            <w:tcW w:type="dxa" w:w="720"/>
          </w:tcPr>
          <w:p>
            <w:r>
              <w:t>pwolkmer@gmail.com</w:t>
            </w:r>
          </w:p>
        </w:tc>
        <w:tc>
          <w:tcPr>
            <w:tcW w:type="dxa" w:w="720"/>
          </w:tcPr>
          <w:p>
            <w:r>
              <w:t xml:space="preserve">Paulo Eduardo de Carvalho Wolkmer </w:t>
            </w:r>
          </w:p>
        </w:tc>
        <w:tc>
          <w:tcPr>
            <w:tcW w:type="dxa" w:w="720"/>
          </w:tcPr>
          <w:p>
            <w:r>
              <w:t>Cel BM-MT RR (Vererano)</w:t>
            </w:r>
          </w:p>
        </w:tc>
        <w:tc>
          <w:tcPr>
            <w:tcW w:type="dxa" w:w="720"/>
          </w:tcPr>
          <w:p>
            <w:r>
              <w:t>CBM - MT (RR)</w:t>
            </w:r>
          </w:p>
        </w:tc>
        <w:tc>
          <w:tcPr>
            <w:tcW w:type="dxa" w:w="720"/>
          </w:tcPr>
          <w:p>
            <w:r>
              <w:t xml:space="preserve">Coronel </w:t>
            </w:r>
          </w:p>
        </w:tc>
        <w:tc>
          <w:tcPr>
            <w:tcW w:type="dxa" w:w="720"/>
          </w:tcPr>
          <w:p>
            <w:r>
              <w:t>65999814695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Atualizações acerca do tema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20:54:54.642000</w:t>
            </w:r>
          </w:p>
        </w:tc>
        <w:tc>
          <w:tcPr>
            <w:tcW w:type="dxa" w:w="720"/>
          </w:tcPr>
          <w:p>
            <w:r>
              <w:t>gusmoleiro@hotmail.com</w:t>
            </w:r>
          </w:p>
        </w:tc>
        <w:tc>
          <w:tcPr>
            <w:tcW w:type="dxa" w:w="720"/>
          </w:tcPr>
          <w:p>
            <w:r>
              <w:t xml:space="preserve">Gustavo Henrique Rodrigues Moleiro 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 xml:space="preserve">Exército Brasileiro </w:t>
            </w:r>
          </w:p>
        </w:tc>
        <w:tc>
          <w:tcPr>
            <w:tcW w:type="dxa" w:w="720"/>
          </w:tcPr>
          <w:p>
            <w:r>
              <w:t xml:space="preserve">Chefe da Divisão de Pessoal </w:t>
            </w:r>
          </w:p>
        </w:tc>
        <w:tc>
          <w:tcPr>
            <w:tcW w:type="dxa" w:w="720"/>
          </w:tcPr>
          <w:p>
            <w:r>
              <w:t>31982930158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21:13:35.307000</w:t>
            </w:r>
          </w:p>
        </w:tc>
        <w:tc>
          <w:tcPr>
            <w:tcW w:type="dxa" w:w="720"/>
          </w:tcPr>
          <w:p>
            <w:r>
              <w:t>macedo.rui@gmail.com</w:t>
            </w:r>
          </w:p>
        </w:tc>
        <w:tc>
          <w:tcPr>
            <w:tcW w:type="dxa" w:w="720"/>
          </w:tcPr>
          <w:p>
            <w:r>
              <w:t xml:space="preserve">Rui Cunha Macedo Júnior 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>DGP</w:t>
            </w:r>
          </w:p>
        </w:tc>
        <w:tc>
          <w:tcPr>
            <w:tcW w:type="dxa" w:w="720"/>
          </w:tcPr>
          <w:p>
            <w:r>
              <w:t>Oficial Pesquisador no Construction Engineering Research Laboratory USACE</w:t>
            </w:r>
          </w:p>
        </w:tc>
        <w:tc>
          <w:tcPr>
            <w:tcW w:type="dxa" w:w="720"/>
          </w:tcPr>
          <w:p>
            <w:r>
              <w:t>21 975028942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Atualização sobre o assunto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2024-10-25 21:36:20.311000</w:t>
            </w:r>
          </w:p>
        </w:tc>
        <w:tc>
          <w:tcPr>
            <w:tcW w:type="dxa" w:w="720"/>
          </w:tcPr>
          <w:p>
            <w:r>
              <w:t>prado.maia@marinha.mil.br</w:t>
            </w:r>
          </w:p>
        </w:tc>
        <w:tc>
          <w:tcPr>
            <w:tcW w:type="dxa" w:w="720"/>
          </w:tcPr>
          <w:p>
            <w:r>
              <w:t>Marcelo do Prado Maia Maciel</w:t>
            </w:r>
          </w:p>
        </w:tc>
        <w:tc>
          <w:tcPr>
            <w:tcW w:type="dxa" w:w="720"/>
          </w:tcPr>
          <w:p>
            <w:r>
              <w:t>Primeiro-Tenente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>Desenvolvedor</w:t>
            </w:r>
          </w:p>
        </w:tc>
        <w:tc>
          <w:tcPr>
            <w:tcW w:type="dxa" w:w="720"/>
          </w:tcPr>
          <w:p>
            <w:r>
              <w:t>(21) 99666-4551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Absorver conhecimentos com relação às tendências e inovações em tecnologias de IA, notadamente as que possam ser aplicadas a operações e projetos militares, ampliando a compreensão sobre as questões estratégicas, tecnológicas, éticas que envolvem o tema.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2024-10-25 22:37:30.902000</w:t>
            </w:r>
          </w:p>
        </w:tc>
        <w:tc>
          <w:tcPr>
            <w:tcW w:type="dxa" w:w="720"/>
          </w:tcPr>
          <w:p>
            <w:r>
              <w:t>miriam.perezrj@gmail.com</w:t>
            </w:r>
          </w:p>
        </w:tc>
        <w:tc>
          <w:tcPr>
            <w:tcW w:type="dxa" w:w="720"/>
          </w:tcPr>
          <w:p>
            <w:r>
              <w:t xml:space="preserve">Miriam Azevedo Hernandez Perez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Finep</w:t>
            </w:r>
          </w:p>
        </w:tc>
        <w:tc>
          <w:tcPr>
            <w:tcW w:type="dxa" w:w="720"/>
          </w:tcPr>
          <w:p>
            <w:r>
              <w:t>Advogada</w:t>
            </w:r>
          </w:p>
        </w:tc>
        <w:tc>
          <w:tcPr>
            <w:tcW w:type="dxa" w:w="720"/>
          </w:tcPr>
          <w:p>
            <w:r>
              <w:t>21994941187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Verificar como a Finep pode auxiliar o EB nesse setor, assim como entender as necessidades, perspectivas e aprender sobre aspectos práticos atuais.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2024-10-26 09:35:16.372000</w:t>
            </w:r>
          </w:p>
        </w:tc>
        <w:tc>
          <w:tcPr>
            <w:tcW w:type="dxa" w:w="720"/>
          </w:tcPr>
          <w:p>
            <w:r>
              <w:t>jeter@gsi.rj.gov.br</w:t>
            </w:r>
          </w:p>
        </w:tc>
        <w:tc>
          <w:tcPr>
            <w:tcW w:type="dxa" w:w="720"/>
          </w:tcPr>
          <w:p>
            <w:r>
              <w:t>JETER GONCALVES QUARESMA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 xml:space="preserve">Gabinete de Segurança Institucional do Governo do Estado do Rio de Janeiro </w:t>
            </w:r>
          </w:p>
        </w:tc>
        <w:tc>
          <w:tcPr>
            <w:tcW w:type="dxa" w:w="720"/>
          </w:tcPr>
          <w:p>
            <w:r>
              <w:t>Coordenador</w:t>
            </w:r>
          </w:p>
        </w:tc>
        <w:tc>
          <w:tcPr>
            <w:tcW w:type="dxa" w:w="720"/>
          </w:tcPr>
          <w:p>
            <w:r>
              <w:t>21979274624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Inovação tecnológica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2024-10-26 12:55:28.079000</w:t>
            </w:r>
          </w:p>
        </w:tc>
        <w:tc>
          <w:tcPr>
            <w:tcW w:type="dxa" w:w="720"/>
          </w:tcPr>
          <w:p>
            <w:r>
              <w:t>jdquelhas@gmail.com</w:t>
            </w:r>
          </w:p>
        </w:tc>
        <w:tc>
          <w:tcPr>
            <w:tcW w:type="dxa" w:w="720"/>
          </w:tcPr>
          <w:p>
            <w:r>
              <w:t>Filipe de Castro Quelhas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Unirio</w:t>
            </w:r>
          </w:p>
        </w:tc>
        <w:tc>
          <w:tcPr>
            <w:tcW w:type="dxa" w:w="720"/>
          </w:tcPr>
          <w:p>
            <w:r>
              <w:t>Professor de Magisterio Superior Substituto</w:t>
            </w:r>
          </w:p>
        </w:tc>
        <w:tc>
          <w:tcPr>
            <w:tcW w:type="dxa" w:w="720"/>
          </w:tcPr>
          <w:p>
            <w:r>
              <w:t>21998990264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Muito positivas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2024-10-26 15:43:10.264000</w:t>
            </w:r>
          </w:p>
        </w:tc>
        <w:tc>
          <w:tcPr>
            <w:tcW w:type="dxa" w:w="720"/>
          </w:tcPr>
          <w:p>
            <w:r>
              <w:t>samara.fab@gmail.com</w:t>
            </w:r>
          </w:p>
        </w:tc>
        <w:tc>
          <w:tcPr>
            <w:tcW w:type="dxa" w:w="720"/>
          </w:tcPr>
          <w:p>
            <w:r>
              <w:t>Samara Lima e Andrade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FAB</w:t>
            </w:r>
          </w:p>
        </w:tc>
        <w:tc>
          <w:tcPr>
            <w:tcW w:type="dxa" w:w="720"/>
          </w:tcPr>
          <w:p>
            <w:r>
              <w:t>Chefe da Seção de Acompanhamento de Licitações e Contratos (Diretoria de Economia e Finanças da Aeronáutica)</w:t>
            </w:r>
          </w:p>
        </w:tc>
        <w:tc>
          <w:tcPr>
            <w:tcW w:type="dxa" w:w="720"/>
          </w:tcPr>
          <w:p>
            <w:r>
              <w:t xml:space="preserve">61 999396219 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Benchmarking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2024-10-26 18:28:35.253000</w:t>
            </w:r>
          </w:p>
        </w:tc>
        <w:tc>
          <w:tcPr>
            <w:tcW w:type="dxa" w:w="720"/>
          </w:tcPr>
          <w:p>
            <w:r>
              <w:t>filipegb@live.com</w:t>
            </w:r>
          </w:p>
        </w:tc>
        <w:tc>
          <w:tcPr>
            <w:tcW w:type="dxa" w:w="720"/>
          </w:tcPr>
          <w:p>
            <w:r>
              <w:t>Filipe Gonçalves Botelho</w:t>
            </w:r>
          </w:p>
        </w:tc>
        <w:tc>
          <w:tcPr>
            <w:tcW w:type="dxa" w:w="720"/>
          </w:tcPr>
          <w:p>
            <w:r>
              <w:t>1º Tenente</w:t>
            </w:r>
          </w:p>
        </w:tc>
        <w:tc>
          <w:tcPr>
            <w:tcW w:type="dxa" w:w="720"/>
          </w:tcPr>
          <w:p>
            <w:r>
              <w:t>Autoridade Certificadora de Defesa - AC DEFESA</w:t>
            </w:r>
          </w:p>
        </w:tc>
        <w:tc>
          <w:tcPr>
            <w:tcW w:type="dxa" w:w="720"/>
          </w:tcPr>
          <w:p>
            <w:r>
              <w:t>Chefe da Autoridade de Registro da Autoridade Certificadora de Defesa - AC DEFESA</w:t>
            </w:r>
          </w:p>
        </w:tc>
        <w:tc>
          <w:tcPr>
            <w:tcW w:type="dxa" w:w="720"/>
          </w:tcPr>
          <w:p>
            <w:r>
              <w:t>61982834645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O simpósio no IME será uma excelente chance de discutir como a Inteligência Artificial pode fortalecer a defesa nacional, unindo forças militares e empresas inovadoras.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2024-10-26 20:40:17.912000</w:t>
            </w:r>
          </w:p>
        </w:tc>
        <w:tc>
          <w:tcPr>
            <w:tcW w:type="dxa" w:w="720"/>
          </w:tcPr>
          <w:p>
            <w:r>
              <w:t>eliane.limao2017@gmail.com</w:t>
            </w:r>
          </w:p>
        </w:tc>
        <w:tc>
          <w:tcPr>
            <w:tcW w:type="dxa" w:w="720"/>
          </w:tcPr>
          <w:p>
            <w:r>
              <w:t xml:space="preserve">Eliane Fernandes Limão </w:t>
            </w:r>
          </w:p>
        </w:tc>
        <w:tc>
          <w:tcPr>
            <w:tcW w:type="dxa" w:w="720"/>
          </w:tcPr>
          <w:p>
            <w:r>
              <w:t>1° Tenente</w:t>
            </w:r>
          </w:p>
        </w:tc>
        <w:tc>
          <w:tcPr>
            <w:tcW w:type="dxa" w:w="720"/>
          </w:tcPr>
          <w:p>
            <w:r>
              <w:t>Escola Nacional de Defesa Cibernética - ENADCIBER</w:t>
            </w:r>
          </w:p>
        </w:tc>
        <w:tc>
          <w:tcPr>
            <w:tcW w:type="dxa" w:w="720"/>
          </w:tcPr>
          <w:p>
            <w:r>
              <w:t xml:space="preserve">Chefe da Seção de Planejamento Pedagógico </w:t>
            </w:r>
          </w:p>
        </w:tc>
        <w:tc>
          <w:tcPr>
            <w:tcW w:type="dxa" w:w="720"/>
          </w:tcPr>
          <w:p>
            <w:r>
              <w:t xml:space="preserve">61 991032310 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As melhores possíveis! Capacitações sempre reforçam nosso aprendizado.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2024-10-27 16:49:43.099000</w:t>
            </w:r>
          </w:p>
        </w:tc>
        <w:tc>
          <w:tcPr>
            <w:tcW w:type="dxa" w:w="720"/>
          </w:tcPr>
          <w:p>
            <w:r>
              <w:t>george.gomes@eb.mil.br</w:t>
            </w:r>
          </w:p>
        </w:tc>
        <w:tc>
          <w:tcPr>
            <w:tcW w:type="dxa" w:w="720"/>
          </w:tcPr>
          <w:p>
            <w:r>
              <w:t xml:space="preserve">George Alex Fernandes Gomes </w:t>
            </w:r>
          </w:p>
        </w:tc>
        <w:tc>
          <w:tcPr>
            <w:tcW w:type="dxa" w:w="720"/>
          </w:tcPr>
          <w:p>
            <w:r>
              <w:t>Cel</w:t>
            </w:r>
          </w:p>
        </w:tc>
        <w:tc>
          <w:tcPr>
            <w:tcW w:type="dxa" w:w="720"/>
          </w:tcPr>
          <w:p>
            <w:r>
              <w:t>CTEx</w:t>
            </w:r>
          </w:p>
        </w:tc>
        <w:tc>
          <w:tcPr>
            <w:tcW w:type="dxa" w:w="720"/>
          </w:tcPr>
          <w:p>
            <w:r>
              <w:t>Ass Ch CTEx (Proj RDS DEFESA)</w:t>
            </w:r>
          </w:p>
        </w:tc>
        <w:tc>
          <w:tcPr>
            <w:tcW w:type="dxa" w:w="720"/>
          </w:tcPr>
          <w:p>
            <w:r>
              <w:t>21998463536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Aprimorar o entendimento a respeito da visão do EB sobre o tema, trocar experiências com pessoal atuante na área e identificar novas oportunidades de trabalhos e pesquisas.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2024-10-27 17:38:42.016000</w:t>
            </w:r>
          </w:p>
        </w:tc>
        <w:tc>
          <w:tcPr>
            <w:tcW w:type="dxa" w:w="720"/>
          </w:tcPr>
          <w:p>
            <w:r>
              <w:t>lauroacjr@gmail.com</w:t>
            </w:r>
          </w:p>
        </w:tc>
        <w:tc>
          <w:tcPr>
            <w:tcW w:type="dxa" w:w="720"/>
          </w:tcPr>
          <w:p>
            <w:r>
              <w:t xml:space="preserve">Lauro Augusto de Castro Junior </w:t>
            </w:r>
          </w:p>
        </w:tc>
        <w:tc>
          <w:tcPr>
            <w:tcW w:type="dxa" w:w="720"/>
          </w:tcPr>
          <w:p>
            <w:r>
              <w:t xml:space="preserve">Cel </w:t>
            </w:r>
          </w:p>
        </w:tc>
        <w:tc>
          <w:tcPr>
            <w:tcW w:type="dxa" w:w="720"/>
          </w:tcPr>
          <w:p>
            <w:r>
              <w:t>CMNE</w:t>
            </w:r>
          </w:p>
        </w:tc>
        <w:tc>
          <w:tcPr>
            <w:tcW w:type="dxa" w:w="720"/>
          </w:tcPr>
          <w:p>
            <w:r>
              <w:t xml:space="preserve">Chefe da STI do CMNE </w:t>
            </w:r>
          </w:p>
        </w:tc>
        <w:tc>
          <w:tcPr>
            <w:tcW w:type="dxa" w:w="720"/>
          </w:tcPr>
          <w:p>
            <w:r>
              <w:t>81999603428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Aprender como a IA poderá contribuir com o poder nacional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2024-10-27 18:56:48.355000</w:t>
            </w:r>
          </w:p>
        </w:tc>
        <w:tc>
          <w:tcPr>
            <w:tcW w:type="dxa" w:w="720"/>
          </w:tcPr>
          <w:p>
            <w:r>
              <w:t>waneskalucena@gmail.com</w:t>
            </w:r>
          </w:p>
        </w:tc>
        <w:tc>
          <w:tcPr>
            <w:tcW w:type="dxa" w:w="720"/>
          </w:tcPr>
          <w:p>
            <w:r>
              <w:t xml:space="preserve">WANESKA LUCENA NOBREGA DE CARVALHO 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Hospital de Guarnicao de Joao Pessoa</w:t>
            </w:r>
          </w:p>
        </w:tc>
        <w:tc>
          <w:tcPr>
            <w:tcW w:type="dxa" w:w="720"/>
          </w:tcPr>
          <w:p>
            <w:r>
              <w:t xml:space="preserve">Chefe Secao Regulacao e Evacuacao Medica </w:t>
            </w:r>
          </w:p>
        </w:tc>
        <w:tc>
          <w:tcPr>
            <w:tcW w:type="dxa" w:w="720"/>
          </w:tcPr>
          <w:p>
            <w:r>
              <w:t>83996150000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Aprender sobre os benficios da IA para a carreira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2024-10-27 19:25:47.445000</w:t>
            </w:r>
          </w:p>
        </w:tc>
        <w:tc>
          <w:tcPr>
            <w:tcW w:type="dxa" w:w="720"/>
          </w:tcPr>
          <w:p>
            <w:r>
              <w:t>brunof.fonseca2012@gmail.com</w:t>
            </w:r>
          </w:p>
        </w:tc>
        <w:tc>
          <w:tcPr>
            <w:tcW w:type="dxa" w:w="720"/>
          </w:tcPr>
          <w:p>
            <w:r>
              <w:t xml:space="preserve">Bruno Fontes fonseca </w:t>
            </w:r>
          </w:p>
        </w:tc>
        <w:tc>
          <w:tcPr>
            <w:tcW w:type="dxa" w:w="720"/>
          </w:tcPr>
          <w:p>
            <w:r>
              <w:t xml:space="preserve">Capitão </w:t>
            </w:r>
          </w:p>
        </w:tc>
        <w:tc>
          <w:tcPr>
            <w:tcW w:type="dxa" w:w="720"/>
          </w:tcPr>
          <w:p>
            <w:r>
              <w:t xml:space="preserve">Escola de Aperfeiçoamentode de oficiais </w:t>
            </w:r>
          </w:p>
        </w:tc>
        <w:tc>
          <w:tcPr>
            <w:tcW w:type="dxa" w:w="720"/>
          </w:tcPr>
          <w:p>
            <w:r>
              <w:t>Instrutor</w:t>
            </w:r>
          </w:p>
        </w:tc>
        <w:tc>
          <w:tcPr>
            <w:tcW w:type="dxa" w:w="720"/>
          </w:tcPr>
          <w:p>
            <w:r>
              <w:t xml:space="preserve">21 99939 1454 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Possibilidade de aprender como o EB planeja o uso da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2024-10-27 21:39:34.408000</w:t>
            </w:r>
          </w:p>
        </w:tc>
        <w:tc>
          <w:tcPr>
            <w:tcW w:type="dxa" w:w="720"/>
          </w:tcPr>
          <w:p>
            <w:r>
              <w:t>marcoslunajr@hotmail.com</w:t>
            </w:r>
          </w:p>
        </w:tc>
        <w:tc>
          <w:tcPr>
            <w:tcW w:type="dxa" w:w="720"/>
          </w:tcPr>
          <w:p>
            <w:r>
              <w:t>MARCOS ANTONIO DE LUNA JUNIOR</w:t>
            </w:r>
          </w:p>
        </w:tc>
        <w:tc>
          <w:tcPr>
            <w:tcW w:type="dxa" w:w="720"/>
          </w:tcPr>
          <w:p>
            <w:r>
              <w:t>capitão</w:t>
            </w:r>
          </w:p>
        </w:tc>
        <w:tc>
          <w:tcPr>
            <w:tcW w:type="dxa" w:w="720"/>
          </w:tcPr>
          <w:p>
            <w:r>
              <w:t>Exército</w:t>
            </w:r>
          </w:p>
        </w:tc>
        <w:tc>
          <w:tcPr>
            <w:tcW w:type="dxa" w:w="720"/>
          </w:tcPr>
          <w:p>
            <w:r>
              <w:t>Comandante da 4ª Cia Com L Mth</w:t>
            </w:r>
          </w:p>
        </w:tc>
        <w:tc>
          <w:tcPr>
            <w:tcW w:type="dxa" w:w="720"/>
          </w:tcPr>
          <w:p>
            <w:r>
              <w:t>21976662340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ganhar conhecimento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2024-10-27 23:23:23.156000</w:t>
            </w:r>
          </w:p>
        </w:tc>
        <w:tc>
          <w:tcPr>
            <w:tcW w:type="dxa" w:w="720"/>
          </w:tcPr>
          <w:p>
            <w:r>
              <w:t>victorncgomes@gmail.com</w:t>
            </w:r>
          </w:p>
        </w:tc>
        <w:tc>
          <w:tcPr>
            <w:tcW w:type="dxa" w:w="720"/>
          </w:tcPr>
          <w:p>
            <w:r>
              <w:t xml:space="preserve">Victor Nóbrega Carlos Gomes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BNP Soluções </w:t>
            </w:r>
          </w:p>
        </w:tc>
        <w:tc>
          <w:tcPr>
            <w:tcW w:type="dxa" w:w="720"/>
          </w:tcPr>
          <w:p>
            <w:r>
              <w:t>Analista TI</w:t>
            </w:r>
          </w:p>
        </w:tc>
        <w:tc>
          <w:tcPr>
            <w:tcW w:type="dxa" w:w="720"/>
          </w:tcPr>
          <w:p>
            <w:r>
              <w:t>84996099242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08:57:27.108000</w:t>
            </w:r>
          </w:p>
        </w:tc>
        <w:tc>
          <w:tcPr>
            <w:tcW w:type="dxa" w:w="720"/>
          </w:tcPr>
          <w:p>
            <w:r>
              <w:t>joaocfariaf@gmail.com</w:t>
            </w:r>
          </w:p>
        </w:tc>
        <w:tc>
          <w:tcPr>
            <w:tcW w:type="dxa" w:w="720"/>
          </w:tcPr>
          <w:p>
            <w:r>
              <w:t xml:space="preserve">João Custódio de Faria Filho </w:t>
            </w:r>
          </w:p>
        </w:tc>
        <w:tc>
          <w:tcPr>
            <w:tcW w:type="dxa" w:w="720"/>
          </w:tcPr>
          <w:p>
            <w:r>
              <w:t>1° Tenente</w:t>
            </w:r>
          </w:p>
        </w:tc>
        <w:tc>
          <w:tcPr>
            <w:tcW w:type="dxa" w:w="720"/>
          </w:tcPr>
          <w:p>
            <w:r>
              <w:t>FAB</w:t>
            </w:r>
          </w:p>
        </w:tc>
        <w:tc>
          <w:tcPr>
            <w:tcW w:type="dxa" w:w="720"/>
          </w:tcPr>
          <w:p>
            <w:r>
              <w:t>Adjunto a Seçao de Administração de Dados</w:t>
            </w:r>
          </w:p>
        </w:tc>
        <w:tc>
          <w:tcPr>
            <w:tcW w:type="dxa" w:w="720"/>
          </w:tcPr>
          <w:p>
            <w:r>
              <w:t>(12)98189-7236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Conhecer as aplicações de IA no setor publico.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2024-10-28 09:20:11.709000</w:t>
            </w:r>
          </w:p>
        </w:tc>
        <w:tc>
          <w:tcPr>
            <w:tcW w:type="dxa" w:w="720"/>
          </w:tcPr>
          <w:p>
            <w:r>
              <w:t>maxwelandes@gmail.com</w:t>
            </w:r>
          </w:p>
        </w:tc>
        <w:tc>
          <w:tcPr>
            <w:tcW w:type="dxa" w:w="720"/>
          </w:tcPr>
          <w:p>
            <w:r>
              <w:t>Maxwel Antônio Landes Lima Risa</w:t>
            </w:r>
          </w:p>
        </w:tc>
        <w:tc>
          <w:tcPr>
            <w:tcW w:type="dxa" w:w="720"/>
          </w:tcPr>
          <w:p>
            <w:r>
              <w:t>S ten</w:t>
            </w:r>
          </w:p>
        </w:tc>
        <w:tc>
          <w:tcPr>
            <w:tcW w:type="dxa" w:w="720"/>
          </w:tcPr>
          <w:p>
            <w:r>
              <w:t>Gab Cmt Ex</w:t>
            </w:r>
          </w:p>
        </w:tc>
        <w:tc>
          <w:tcPr>
            <w:tcW w:type="dxa" w:w="720"/>
          </w:tcPr>
          <w:p>
            <w:r>
              <w:t>Aux T.I</w:t>
            </w:r>
          </w:p>
        </w:tc>
        <w:tc>
          <w:tcPr>
            <w:tcW w:type="dxa" w:w="720"/>
          </w:tcPr>
          <w:p>
            <w:r>
              <w:t>21964469437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Atualização de dados.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09:43:30.122000</w:t>
            </w:r>
          </w:p>
        </w:tc>
        <w:tc>
          <w:tcPr>
            <w:tcW w:type="dxa" w:w="720"/>
          </w:tcPr>
          <w:p>
            <w:r>
              <w:t>marcusmarcellogyn@gmail.com</w:t>
            </w:r>
          </w:p>
        </w:tc>
        <w:tc>
          <w:tcPr>
            <w:tcW w:type="dxa" w:w="720"/>
          </w:tcPr>
          <w:p>
            <w:r>
              <w:t>Marcus Marcello Gomes Ferreira</w:t>
            </w:r>
          </w:p>
        </w:tc>
        <w:tc>
          <w:tcPr>
            <w:tcW w:type="dxa" w:w="720"/>
          </w:tcPr>
          <w:p>
            <w:r>
              <w:t xml:space="preserve">Capitão </w:t>
            </w:r>
          </w:p>
        </w:tc>
        <w:tc>
          <w:tcPr>
            <w:tcW w:type="dxa" w:w="720"/>
          </w:tcPr>
          <w:p>
            <w:r>
              <w:t>EsAO</w:t>
            </w:r>
          </w:p>
        </w:tc>
        <w:tc>
          <w:tcPr>
            <w:tcW w:type="dxa" w:w="720"/>
          </w:tcPr>
          <w:p>
            <w:r>
              <w:t>Aluno</w:t>
            </w:r>
          </w:p>
        </w:tc>
        <w:tc>
          <w:tcPr>
            <w:tcW w:type="dxa" w:w="720"/>
          </w:tcPr>
          <w:p>
            <w:r>
              <w:t>62981648034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Aprendizagem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2024-10-28 09:48:41.632000</w:t>
            </w:r>
          </w:p>
        </w:tc>
        <w:tc>
          <w:tcPr>
            <w:tcW w:type="dxa" w:w="720"/>
          </w:tcPr>
          <w:p>
            <w:r>
              <w:t>ticianepontes@yahoo.com.br</w:t>
            </w:r>
          </w:p>
        </w:tc>
        <w:tc>
          <w:tcPr>
            <w:tcW w:type="dxa" w:w="720"/>
          </w:tcPr>
          <w:p>
            <w:r>
              <w:t>Ticiane Guerra Pontes Benevides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OAB/CE</w:t>
            </w:r>
          </w:p>
        </w:tc>
        <w:tc>
          <w:tcPr>
            <w:tcW w:type="dxa" w:w="720"/>
          </w:tcPr>
          <w:p>
            <w:r>
              <w:t>Advogada</w:t>
            </w:r>
          </w:p>
        </w:tc>
        <w:tc>
          <w:tcPr>
            <w:tcW w:type="dxa" w:w="720"/>
          </w:tcPr>
          <w:p>
            <w:r>
              <w:t>85997013120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Atualização em Direito Militar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2024-10-28 09:56:46.083000</w:t>
            </w:r>
          </w:p>
        </w:tc>
        <w:tc>
          <w:tcPr>
            <w:tcW w:type="dxa" w:w="720"/>
          </w:tcPr>
          <w:p>
            <w:r>
              <w:t>martercleiton@yahoo.com.br</w:t>
            </w:r>
          </w:p>
        </w:tc>
        <w:tc>
          <w:tcPr>
            <w:tcW w:type="dxa" w:w="720"/>
          </w:tcPr>
          <w:p>
            <w:r>
              <w:t xml:space="preserve">Marter Cleiton Fernandes Brito </w:t>
            </w:r>
          </w:p>
        </w:tc>
        <w:tc>
          <w:tcPr>
            <w:tcW w:type="dxa" w:w="720"/>
          </w:tcPr>
          <w:p>
            <w:r>
              <w:t>2 Ten</w:t>
            </w:r>
          </w:p>
        </w:tc>
        <w:tc>
          <w:tcPr>
            <w:tcW w:type="dxa" w:w="720"/>
          </w:tcPr>
          <w:p>
            <w:r>
              <w:t xml:space="preserve">Gab CMT Ex </w:t>
            </w:r>
          </w:p>
        </w:tc>
        <w:tc>
          <w:tcPr>
            <w:tcW w:type="dxa" w:w="720"/>
          </w:tcPr>
          <w:p>
            <w:r>
              <w:t>Segurança do CMT Ex</w:t>
            </w:r>
          </w:p>
        </w:tc>
        <w:tc>
          <w:tcPr>
            <w:tcW w:type="dxa" w:w="720"/>
          </w:tcPr>
          <w:p>
            <w:r>
              <w:t>21980347191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São expectativa que conteúdo novo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2024-10-28 10:09:43.315000</w:t>
            </w:r>
          </w:p>
        </w:tc>
        <w:tc>
          <w:tcPr>
            <w:tcW w:type="dxa" w:w="720"/>
          </w:tcPr>
          <w:p>
            <w:r>
              <w:t>marinanascimentosupervisora@gmail.com</w:t>
            </w:r>
          </w:p>
        </w:tc>
        <w:tc>
          <w:tcPr>
            <w:tcW w:type="dxa" w:w="720"/>
          </w:tcPr>
          <w:p>
            <w:r>
              <w:t>Marina do Nascimento Cândido da Silva</w:t>
            </w:r>
          </w:p>
        </w:tc>
        <w:tc>
          <w:tcPr>
            <w:tcW w:type="dxa" w:w="720"/>
          </w:tcPr>
          <w:p>
            <w:r>
              <w:t>ASP OF</w:t>
            </w:r>
          </w:p>
        </w:tc>
        <w:tc>
          <w:tcPr>
            <w:tcW w:type="dxa" w:w="720"/>
          </w:tcPr>
          <w:p>
            <w:r>
              <w:t>CEP/FDC</w:t>
            </w:r>
          </w:p>
        </w:tc>
        <w:tc>
          <w:tcPr>
            <w:tcW w:type="dxa" w:w="720"/>
          </w:tcPr>
          <w:p>
            <w:r>
              <w:t>Chefe da Subseçãode Supervisão Pedagógica</w:t>
            </w:r>
          </w:p>
        </w:tc>
        <w:tc>
          <w:tcPr>
            <w:tcW w:type="dxa" w:w="720"/>
          </w:tcPr>
          <w:p>
            <w:r>
              <w:t>32987098808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Agregar conhecimento sobre novas técnicas.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2024-10-28 10:11:58.399000</w:t>
            </w:r>
          </w:p>
        </w:tc>
        <w:tc>
          <w:tcPr>
            <w:tcW w:type="dxa" w:w="720"/>
          </w:tcPr>
          <w:p>
            <w:r>
              <w:t>alexandrepetrini@gmail.com</w:t>
            </w:r>
          </w:p>
        </w:tc>
        <w:tc>
          <w:tcPr>
            <w:tcW w:type="dxa" w:w="720"/>
          </w:tcPr>
          <w:p>
            <w:r>
              <w:t>Alexandre Petrini Leonardo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>CMBel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3299114373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Inovação, aprendizado, colaboração e aplicabilidade.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10:12:05.274000</w:t>
            </w:r>
          </w:p>
        </w:tc>
        <w:tc>
          <w:tcPr>
            <w:tcW w:type="dxa" w:w="720"/>
          </w:tcPr>
          <w:p>
            <w:r>
              <w:t>emanuelmsouza@gmail.com</w:t>
            </w:r>
          </w:p>
        </w:tc>
        <w:tc>
          <w:tcPr>
            <w:tcW w:type="dxa" w:w="720"/>
          </w:tcPr>
          <w:p>
            <w:r>
              <w:t>EMANUEL DE MELO SOUZA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DCCO SOLUÇÕES EM ENERGIA E EQUIPAMENTOS LTDA</w:t>
            </w:r>
          </w:p>
        </w:tc>
        <w:tc>
          <w:tcPr>
            <w:tcW w:type="dxa" w:w="720"/>
          </w:tcPr>
          <w:p>
            <w:r>
              <w:t>CONSULTOR</w:t>
            </w:r>
          </w:p>
        </w:tc>
        <w:tc>
          <w:tcPr>
            <w:tcW w:type="dxa" w:w="720"/>
          </w:tcPr>
          <w:p>
            <w:r>
              <w:t>61991664426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Novos conhecimentos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10:21:11.851000</w:t>
            </w:r>
          </w:p>
        </w:tc>
        <w:tc>
          <w:tcPr>
            <w:tcW w:type="dxa" w:w="720"/>
          </w:tcPr>
          <w:p>
            <w:r>
              <w:t>vivianecorreiaenf@gmail.com</w:t>
            </w:r>
          </w:p>
        </w:tc>
        <w:tc>
          <w:tcPr>
            <w:tcW w:type="dxa" w:w="720"/>
          </w:tcPr>
          <w:p>
            <w:r>
              <w:t>Viviane Santos Correia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Hospital Geral do Exercito de Salvador</w:t>
            </w:r>
          </w:p>
        </w:tc>
        <w:tc>
          <w:tcPr>
            <w:tcW w:type="dxa" w:w="720"/>
          </w:tcPr>
          <w:p>
            <w:r>
              <w:t xml:space="preserve">Enfermagem </w:t>
            </w:r>
          </w:p>
        </w:tc>
        <w:tc>
          <w:tcPr>
            <w:tcW w:type="dxa" w:w="720"/>
          </w:tcPr>
          <w:p>
            <w:r>
              <w:t>71 981410454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Aprendizado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2024-10-28 10:54:56.325000</w:t>
            </w:r>
          </w:p>
        </w:tc>
        <w:tc>
          <w:tcPr>
            <w:tcW w:type="dxa" w:w="720"/>
          </w:tcPr>
          <w:p>
            <w:r>
              <w:t>alsimoes10@gmail.com</w:t>
            </w:r>
          </w:p>
        </w:tc>
        <w:tc>
          <w:tcPr>
            <w:tcW w:type="dxa" w:w="720"/>
          </w:tcPr>
          <w:p>
            <w:r>
              <w:t>André Simões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Consórcio GPIPA</w:t>
            </w:r>
          </w:p>
        </w:tc>
        <w:tc>
          <w:tcPr>
            <w:tcW w:type="dxa" w:w="720"/>
          </w:tcPr>
          <w:p>
            <w:r>
              <w:t xml:space="preserve">Gerente </w:t>
            </w:r>
          </w:p>
        </w:tc>
        <w:tc>
          <w:tcPr>
            <w:tcW w:type="dxa" w:w="720"/>
          </w:tcPr>
          <w:p>
            <w:r>
              <w:t>81999966653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Obter informações para elevar o nível de utilização da IA potencial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2024-10-28 10:57:10.750000</w:t>
            </w:r>
          </w:p>
        </w:tc>
        <w:tc>
          <w:tcPr>
            <w:tcW w:type="dxa" w:w="720"/>
          </w:tcPr>
          <w:p>
            <w:r>
              <w:t>magno.mabreu@gmail.com</w:t>
            </w:r>
          </w:p>
        </w:tc>
        <w:tc>
          <w:tcPr>
            <w:tcW w:type="dxa" w:w="720"/>
          </w:tcPr>
          <w:p>
            <w:r>
              <w:t>Carlos Magno Oliveira de Abreu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Centro de Análise de Sistemas Navais </w:t>
            </w:r>
          </w:p>
        </w:tc>
        <w:tc>
          <w:tcPr>
            <w:tcW w:type="dxa" w:w="720"/>
          </w:tcPr>
          <w:p>
            <w:r>
              <w:t>Arquitero de Software</w:t>
            </w:r>
          </w:p>
        </w:tc>
        <w:tc>
          <w:tcPr>
            <w:tcW w:type="dxa" w:w="720"/>
          </w:tcPr>
          <w:p>
            <w:r>
              <w:t xml:space="preserve">21 9 9551 3694 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11:13:48.347000</w:t>
            </w:r>
          </w:p>
        </w:tc>
        <w:tc>
          <w:tcPr>
            <w:tcW w:type="dxa" w:w="720"/>
          </w:tcPr>
          <w:p>
            <w:r>
              <w:t>guilherme.marques@fgv.br</w:t>
            </w:r>
          </w:p>
        </w:tc>
        <w:tc>
          <w:tcPr>
            <w:tcW w:type="dxa" w:w="720"/>
          </w:tcPr>
          <w:p>
            <w:r>
              <w:t>Guilherme Ramon Garcia Marques</w:t>
            </w:r>
          </w:p>
        </w:tc>
        <w:tc>
          <w:tcPr>
            <w:tcW w:type="dxa" w:w="720"/>
          </w:tcPr>
          <w:p>
            <w:r>
              <w:t>Cvil</w:t>
            </w:r>
          </w:p>
        </w:tc>
        <w:tc>
          <w:tcPr>
            <w:tcW w:type="dxa" w:w="720"/>
          </w:tcPr>
          <w:p>
            <w:r>
              <w:t>FGV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21986728041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11:23:03.440000</w:t>
            </w:r>
          </w:p>
        </w:tc>
        <w:tc>
          <w:tcPr>
            <w:tcW w:type="dxa" w:w="720"/>
          </w:tcPr>
          <w:p>
            <w:r>
              <w:t>brenocpt@gmail.com</w:t>
            </w:r>
          </w:p>
        </w:tc>
        <w:tc>
          <w:tcPr>
            <w:tcW w:type="dxa" w:w="720"/>
          </w:tcPr>
          <w:p>
            <w:r>
              <w:t>Breno Gomes da Costa</w:t>
            </w:r>
          </w:p>
        </w:tc>
        <w:tc>
          <w:tcPr>
            <w:tcW w:type="dxa" w:w="720"/>
          </w:tcPr>
          <w:p>
            <w:r>
              <w:t>Tenente Coronel</w:t>
            </w:r>
          </w:p>
        </w:tc>
        <w:tc>
          <w:tcPr>
            <w:tcW w:type="dxa" w:w="720"/>
          </w:tcPr>
          <w:p>
            <w:r>
              <w:t>AMAN</w:t>
            </w:r>
          </w:p>
        </w:tc>
        <w:tc>
          <w:tcPr>
            <w:tcW w:type="dxa" w:w="720"/>
          </w:tcPr>
          <w:p>
            <w:r>
              <w:t>Coordenador Pedagógico</w:t>
            </w:r>
          </w:p>
        </w:tc>
        <w:tc>
          <w:tcPr>
            <w:tcW w:type="dxa" w:w="720"/>
          </w:tcPr>
          <w:p>
            <w:r>
              <w:t>21965473569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Aprender conceitos novos a respeito da temática.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2024-10-28 11:58:16.005000</w:t>
            </w:r>
          </w:p>
        </w:tc>
        <w:tc>
          <w:tcPr>
            <w:tcW w:type="dxa" w:w="720"/>
          </w:tcPr>
          <w:p>
            <w:r>
              <w:t>mjanava@gmail.com</w:t>
            </w:r>
          </w:p>
        </w:tc>
        <w:tc>
          <w:tcPr>
            <w:tcW w:type="dxa" w:w="720"/>
          </w:tcPr>
          <w:p>
            <w:r>
              <w:t xml:space="preserve">Marcelo José Anghinoni Nava </w:t>
            </w:r>
          </w:p>
        </w:tc>
        <w:tc>
          <w:tcPr>
            <w:tcW w:type="dxa" w:w="720"/>
          </w:tcPr>
          <w:p>
            <w:r>
              <w:t xml:space="preserve">Capitão de Corveta </w:t>
            </w:r>
          </w:p>
        </w:tc>
        <w:tc>
          <w:tcPr>
            <w:tcW w:type="dxa" w:w="720"/>
          </w:tcPr>
          <w:p>
            <w:r>
              <w:t>CASNAV/MB</w:t>
            </w:r>
          </w:p>
        </w:tc>
        <w:tc>
          <w:tcPr>
            <w:tcW w:type="dxa" w:w="720"/>
          </w:tcPr>
          <w:p>
            <w:r>
              <w:t xml:space="preserve">Analista Operacional </w:t>
            </w:r>
          </w:p>
        </w:tc>
        <w:tc>
          <w:tcPr>
            <w:tcW w:type="dxa" w:w="720"/>
          </w:tcPr>
          <w:p>
            <w:r>
              <w:t>54 98172 4825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Atualizar conhecimentos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12:48:57.429000</w:t>
            </w:r>
          </w:p>
        </w:tc>
        <w:tc>
          <w:tcPr>
            <w:tcW w:type="dxa" w:w="720"/>
          </w:tcPr>
          <w:p>
            <w:r>
              <w:t>patrcia.antunes@fgv.br</w:t>
            </w:r>
          </w:p>
        </w:tc>
        <w:tc>
          <w:tcPr>
            <w:tcW w:type="dxa" w:w="720"/>
          </w:tcPr>
          <w:p>
            <w:r>
              <w:t>Patricia Maria Antunes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Fundação Getulio Vargas</w:t>
            </w:r>
          </w:p>
        </w:tc>
        <w:tc>
          <w:tcPr>
            <w:tcW w:type="dxa" w:w="720"/>
          </w:tcPr>
          <w:p>
            <w:r>
              <w:t xml:space="preserve">Cobsultora e Pesquisadora </w:t>
            </w:r>
          </w:p>
        </w:tc>
        <w:tc>
          <w:tcPr>
            <w:tcW w:type="dxa" w:w="720"/>
          </w:tcPr>
          <w:p>
            <w:r>
              <w:t>11 96498-3548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14:21:50.888000</w:t>
            </w:r>
          </w:p>
        </w:tc>
        <w:tc>
          <w:tcPr>
            <w:tcW w:type="dxa" w:w="720"/>
          </w:tcPr>
          <w:p>
            <w:r>
              <w:t>thais.barros@fgv.br</w:t>
            </w:r>
          </w:p>
        </w:tc>
        <w:tc>
          <w:tcPr>
            <w:tcW w:type="dxa" w:w="720"/>
          </w:tcPr>
          <w:p>
            <w:r>
              <w:t>Thaís Ferreira de Barros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FGV</w:t>
            </w:r>
          </w:p>
        </w:tc>
        <w:tc>
          <w:tcPr>
            <w:tcW w:type="dxa" w:w="720"/>
          </w:tcPr>
          <w:p>
            <w:r>
              <w:t>Técnica de Projetos</w:t>
            </w:r>
          </w:p>
        </w:tc>
        <w:tc>
          <w:tcPr>
            <w:tcW w:type="dxa" w:w="720"/>
          </w:tcPr>
          <w:p>
            <w:r>
              <w:t>51 997843425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2024-10-28 14:42:01.115000</w:t>
            </w:r>
          </w:p>
        </w:tc>
        <w:tc>
          <w:tcPr>
            <w:tcW w:type="dxa" w:w="720"/>
          </w:tcPr>
          <w:p>
            <w:r>
              <w:t>nunez.anaj@gmail.com</w:t>
            </w:r>
          </w:p>
        </w:tc>
        <w:tc>
          <w:tcPr>
            <w:tcW w:type="dxa" w:w="720"/>
          </w:tcPr>
          <w:p>
            <w:r>
              <w:t>Ana Jennifer Nuñez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Universidad de la Defensa Nacional (Argentina)</w:t>
            </w:r>
          </w:p>
        </w:tc>
        <w:tc>
          <w:tcPr>
            <w:tcW w:type="dxa" w:w="720"/>
          </w:tcPr>
          <w:p>
            <w:r>
              <w:t>Estudante</w:t>
            </w:r>
          </w:p>
        </w:tc>
        <w:tc>
          <w:tcPr>
            <w:tcW w:type="dxa" w:w="720"/>
          </w:tcPr>
          <w:p>
            <w:r>
              <w:t>61996212410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Compreender mais sobre como o Brasil faz utilização relevante da IA no âmbito da defesa e como a Argentina pode aplicar a mesma em sua política de defesa.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14:58:23.055000</w:t>
            </w:r>
          </w:p>
        </w:tc>
        <w:tc>
          <w:tcPr>
            <w:tcW w:type="dxa" w:w="720"/>
          </w:tcPr>
          <w:p>
            <w:r>
              <w:t>penhadiego@hotmail.com</w:t>
            </w:r>
          </w:p>
        </w:tc>
        <w:tc>
          <w:tcPr>
            <w:tcW w:type="dxa" w:w="720"/>
          </w:tcPr>
          <w:p>
            <w:r>
              <w:t>Diego Bitencourt Penha</w:t>
            </w:r>
          </w:p>
        </w:tc>
        <w:tc>
          <w:tcPr>
            <w:tcW w:type="dxa" w:w="720"/>
          </w:tcPr>
          <w:p>
            <w:r>
              <w:t>Subtenente</w:t>
            </w:r>
          </w:p>
        </w:tc>
        <w:tc>
          <w:tcPr>
            <w:tcW w:type="dxa" w:w="720"/>
          </w:tcPr>
          <w:p>
            <w:r>
              <w:t>EME</w:t>
            </w:r>
          </w:p>
        </w:tc>
        <w:tc>
          <w:tcPr>
            <w:tcW w:type="dxa" w:w="720"/>
          </w:tcPr>
          <w:p>
            <w:r>
              <w:t>Adj Cmdo</w:t>
            </w:r>
          </w:p>
        </w:tc>
        <w:tc>
          <w:tcPr>
            <w:tcW w:type="dxa" w:w="720"/>
          </w:tcPr>
          <w:p>
            <w:r>
              <w:t>61986663105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Aquisição novos conhecimentos profissionais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15:24:03.908000</w:t>
            </w:r>
          </w:p>
        </w:tc>
        <w:tc>
          <w:tcPr>
            <w:tcW w:type="dxa" w:w="720"/>
          </w:tcPr>
          <w:p>
            <w:r>
              <w:t>oliveira.rafael@ime.eb.br</w:t>
            </w:r>
          </w:p>
        </w:tc>
        <w:tc>
          <w:tcPr>
            <w:tcW w:type="dxa" w:w="720"/>
          </w:tcPr>
          <w:p>
            <w:r>
              <w:t>Rafael da Silva Oliveira</w:t>
            </w:r>
          </w:p>
        </w:tc>
        <w:tc>
          <w:tcPr>
            <w:tcW w:type="dxa" w:w="720"/>
          </w:tcPr>
          <w:p>
            <w:r>
              <w:t>CT</w:t>
            </w:r>
          </w:p>
        </w:tc>
        <w:tc>
          <w:tcPr>
            <w:tcW w:type="dxa" w:w="720"/>
          </w:tcPr>
          <w:p>
            <w:r>
              <w:t>Marinha do Brasil</w:t>
            </w:r>
          </w:p>
        </w:tc>
        <w:tc>
          <w:tcPr>
            <w:tcW w:type="dxa" w:w="720"/>
          </w:tcPr>
          <w:p>
            <w:r>
              <w:t>Analista</w:t>
            </w:r>
          </w:p>
        </w:tc>
        <w:tc>
          <w:tcPr>
            <w:tcW w:type="dxa" w:w="720"/>
          </w:tcPr>
          <w:p>
            <w:r>
              <w:t>21999111308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Ter contato com as principais tecnologias em IA para aplicações militares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15:26:16.188000</w:t>
            </w:r>
          </w:p>
        </w:tc>
        <w:tc>
          <w:tcPr>
            <w:tcW w:type="dxa" w:w="720"/>
          </w:tcPr>
          <w:p>
            <w:r>
              <w:t>cristianomaximianomachado@gmail.com</w:t>
            </w:r>
          </w:p>
        </w:tc>
        <w:tc>
          <w:tcPr>
            <w:tcW w:type="dxa" w:w="720"/>
          </w:tcPr>
          <w:p>
            <w:r>
              <w:t xml:space="preserve">Cristiano Maximiano Machado </w:t>
            </w:r>
          </w:p>
        </w:tc>
        <w:tc>
          <w:tcPr>
            <w:tcW w:type="dxa" w:w="720"/>
          </w:tcPr>
          <w:p>
            <w:r>
              <w:t>1S</w:t>
            </w:r>
          </w:p>
        </w:tc>
        <w:tc>
          <w:tcPr>
            <w:tcW w:type="dxa" w:w="720"/>
          </w:tcPr>
          <w:p>
            <w:r>
              <w:t xml:space="preserve">CCA-SJ </w:t>
            </w:r>
          </w:p>
        </w:tc>
        <w:tc>
          <w:tcPr>
            <w:tcW w:type="dxa" w:w="720"/>
          </w:tcPr>
          <w:p>
            <w:r>
              <w:t xml:space="preserve">Gestor de Inovação </w:t>
            </w:r>
          </w:p>
        </w:tc>
        <w:tc>
          <w:tcPr>
            <w:tcW w:type="dxa" w:w="720"/>
          </w:tcPr>
          <w:p>
            <w:r>
              <w:t>12 992456766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Ampliar minha visão sobre o assunto.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16:22:20.756000</w:t>
            </w:r>
          </w:p>
        </w:tc>
        <w:tc>
          <w:tcPr>
            <w:tcW w:type="dxa" w:w="720"/>
          </w:tcPr>
          <w:p>
            <w:r>
              <w:t>agnaldo.araujo@eb.mil.br</w:t>
            </w:r>
          </w:p>
        </w:tc>
        <w:tc>
          <w:tcPr>
            <w:tcW w:type="dxa" w:w="720"/>
          </w:tcPr>
          <w:p>
            <w:r>
              <w:t>Agnaldo Araújo Silva Junior</w:t>
            </w:r>
          </w:p>
        </w:tc>
        <w:tc>
          <w:tcPr>
            <w:tcW w:type="dxa" w:w="720"/>
          </w:tcPr>
          <w:p>
            <w:r>
              <w:t>Cel</w:t>
            </w:r>
          </w:p>
        </w:tc>
        <w:tc>
          <w:tcPr>
            <w:tcW w:type="dxa" w:w="720"/>
          </w:tcPr>
          <w:p>
            <w:r>
              <w:t>AMAN</w:t>
            </w:r>
          </w:p>
        </w:tc>
        <w:tc>
          <w:tcPr>
            <w:tcW w:type="dxa" w:w="720"/>
          </w:tcPr>
          <w:p>
            <w:r>
              <w:t>Ch Seção de Sistemas</w:t>
            </w:r>
          </w:p>
        </w:tc>
        <w:tc>
          <w:tcPr>
            <w:tcW w:type="dxa" w:w="720"/>
          </w:tcPr>
          <w:p>
            <w:r>
              <w:t>24992006034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Adquirir conhecimento sobre o Tema.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16:47:02.445000</w:t>
            </w:r>
          </w:p>
        </w:tc>
        <w:tc>
          <w:tcPr>
            <w:tcW w:type="dxa" w:w="720"/>
          </w:tcPr>
          <w:p>
            <w:r>
              <w:t>ilques.barbosa@fgv.br</w:t>
            </w:r>
          </w:p>
        </w:tc>
        <w:tc>
          <w:tcPr>
            <w:tcW w:type="dxa" w:w="720"/>
          </w:tcPr>
          <w:p>
            <w:r>
              <w:t>Ilques Barbosa Junior</w:t>
            </w:r>
          </w:p>
        </w:tc>
        <w:tc>
          <w:tcPr>
            <w:tcW w:type="dxa" w:w="720"/>
          </w:tcPr>
          <w:p>
            <w:r>
              <w:t>Almirante de Esquadra</w:t>
            </w:r>
          </w:p>
        </w:tc>
        <w:tc>
          <w:tcPr>
            <w:tcW w:type="dxa" w:w="720"/>
          </w:tcPr>
          <w:p>
            <w:r>
              <w:t>Fundação Getúlio Vargas</w:t>
            </w:r>
          </w:p>
        </w:tc>
        <w:tc>
          <w:tcPr>
            <w:tcW w:type="dxa" w:w="720"/>
          </w:tcPr>
          <w:p>
            <w:r>
              <w:t>Assessor da Presidência</w:t>
            </w:r>
          </w:p>
        </w:tc>
        <w:tc>
          <w:tcPr>
            <w:tcW w:type="dxa" w:w="720"/>
          </w:tcPr>
          <w:p>
            <w:r>
              <w:t>2196711-0058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Ampliar os meus conhecimentos sobre os temas em pauta.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16:52:22.922000</w:t>
            </w:r>
          </w:p>
        </w:tc>
        <w:tc>
          <w:tcPr>
            <w:tcW w:type="dxa" w:w="720"/>
          </w:tcPr>
          <w:p>
            <w:r>
              <w:t>luciano.lualves@outlook.com</w:t>
            </w:r>
          </w:p>
        </w:tc>
        <w:tc>
          <w:tcPr>
            <w:tcW w:type="dxa" w:w="720"/>
          </w:tcPr>
          <w:p>
            <w:r>
              <w:t>Luciano Alves da Silva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Grupo Petropolis</w:t>
            </w:r>
          </w:p>
        </w:tc>
        <w:tc>
          <w:tcPr>
            <w:tcW w:type="dxa" w:w="720"/>
          </w:tcPr>
          <w:p>
            <w:r>
              <w:t>Especialista em Segurança da Informação</w:t>
            </w:r>
          </w:p>
        </w:tc>
        <w:tc>
          <w:tcPr>
            <w:tcW w:type="dxa" w:w="720"/>
          </w:tcPr>
          <w:p>
            <w:r>
              <w:t>11998845300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Agregar conhecimento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17:12:19.949000</w:t>
            </w:r>
          </w:p>
        </w:tc>
        <w:tc>
          <w:tcPr>
            <w:tcW w:type="dxa" w:w="720"/>
          </w:tcPr>
          <w:p>
            <w:r>
              <w:t>paulorcarregosaluiz@gmail.com</w:t>
            </w:r>
          </w:p>
        </w:tc>
        <w:tc>
          <w:tcPr>
            <w:tcW w:type="dxa" w:w="720"/>
          </w:tcPr>
          <w:p>
            <w:r>
              <w:t xml:space="preserve">Paulo Roberto Carregosa Luiz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Venha pra Nuvem </w:t>
            </w:r>
          </w:p>
        </w:tc>
        <w:tc>
          <w:tcPr>
            <w:tcW w:type="dxa" w:w="720"/>
          </w:tcPr>
          <w:p>
            <w:r>
              <w:t xml:space="preserve">Técnico Suporte Cloud </w:t>
            </w:r>
          </w:p>
        </w:tc>
        <w:tc>
          <w:tcPr>
            <w:tcW w:type="dxa" w:w="720"/>
          </w:tcPr>
          <w:p>
            <w:r>
              <w:t>21 981819877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Espero adquirir novos conhecimentos, trocar experiências com profissionais da área e expandir meu networking.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17:36:41.095000</w:t>
            </w:r>
          </w:p>
        </w:tc>
        <w:tc>
          <w:tcPr>
            <w:tcW w:type="dxa" w:w="720"/>
          </w:tcPr>
          <w:p>
            <w:r>
              <w:t>gabriel_valim@id.uff.br</w:t>
            </w:r>
          </w:p>
        </w:tc>
        <w:tc>
          <w:tcPr>
            <w:tcW w:type="dxa" w:w="720"/>
          </w:tcPr>
          <w:p>
            <w:r>
              <w:t>Gabriel Valim Siqueira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Universidade Federal Fluminense</w:t>
            </w:r>
          </w:p>
        </w:tc>
        <w:tc>
          <w:tcPr>
            <w:tcW w:type="dxa" w:w="720"/>
          </w:tcPr>
          <w:p>
            <w:r>
              <w:t>Estudante</w:t>
            </w:r>
          </w:p>
        </w:tc>
        <w:tc>
          <w:tcPr>
            <w:tcW w:type="dxa" w:w="720"/>
          </w:tcPr>
          <w:p>
            <w:r>
              <w:t>24 988011887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As expectativas em relação ao Simpósio: A tecnicidade aplicada a tecnologia de IA em operações militares.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17:51:37.419000</w:t>
            </w:r>
          </w:p>
        </w:tc>
        <w:tc>
          <w:tcPr>
            <w:tcW w:type="dxa" w:w="720"/>
          </w:tcPr>
          <w:p>
            <w:r>
              <w:t>norman.pereira@ba.estudante.senai.br</w:t>
            </w:r>
          </w:p>
        </w:tc>
        <w:tc>
          <w:tcPr>
            <w:tcW w:type="dxa" w:w="720"/>
          </w:tcPr>
          <w:p>
            <w:r>
              <w:t>Norman Pardo Casas Pereira</w:t>
            </w:r>
          </w:p>
        </w:tc>
        <w:tc>
          <w:tcPr>
            <w:tcW w:type="dxa" w:w="720"/>
          </w:tcPr>
          <w:p>
            <w:r>
              <w:t xml:space="preserve">(R2) 1ºTEN </w:t>
            </w:r>
          </w:p>
        </w:tc>
        <w:tc>
          <w:tcPr>
            <w:tcW w:type="dxa" w:w="720"/>
          </w:tcPr>
          <w:p>
            <w:r>
              <w:t>CEPEDI</w:t>
            </w:r>
          </w:p>
        </w:tc>
        <w:tc>
          <w:tcPr>
            <w:tcW w:type="dxa" w:w="720"/>
          </w:tcPr>
          <w:p>
            <w:r>
              <w:t>Residente</w:t>
            </w:r>
          </w:p>
        </w:tc>
        <w:tc>
          <w:tcPr>
            <w:tcW w:type="dxa" w:w="720"/>
          </w:tcPr>
          <w:p>
            <w:r>
              <w:t>75992646124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18:06:19.052000</w:t>
            </w:r>
          </w:p>
        </w:tc>
        <w:tc>
          <w:tcPr>
            <w:tcW w:type="dxa" w:w="720"/>
          </w:tcPr>
          <w:p>
            <w:r>
              <w:t>fhmauricio@hotmail.com</w:t>
            </w:r>
          </w:p>
        </w:tc>
        <w:tc>
          <w:tcPr>
            <w:tcW w:type="dxa" w:w="720"/>
          </w:tcPr>
          <w:p>
            <w:r>
              <w:t>Fernando Henrique Mauricio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SEF</w:t>
            </w:r>
          </w:p>
        </w:tc>
        <w:tc>
          <w:tcPr>
            <w:tcW w:type="dxa" w:w="720"/>
          </w:tcPr>
          <w:p>
            <w:r>
              <w:t>Adj APG7</w:t>
            </w:r>
          </w:p>
        </w:tc>
        <w:tc>
          <w:tcPr>
            <w:tcW w:type="dxa" w:w="720"/>
          </w:tcPr>
          <w:p>
            <w:r>
              <w:t>61983044897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Apreender mais sobre o uso da IA no EB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18:50:38.234000</w:t>
            </w:r>
          </w:p>
        </w:tc>
        <w:tc>
          <w:tcPr>
            <w:tcW w:type="dxa" w:w="720"/>
          </w:tcPr>
          <w:p>
            <w:r>
              <w:t>lucassilvaf82@gmail.com</w:t>
            </w:r>
          </w:p>
        </w:tc>
        <w:tc>
          <w:tcPr>
            <w:tcW w:type="dxa" w:w="720"/>
          </w:tcPr>
          <w:p>
            <w:r>
              <w:t xml:space="preserve">Lucas Silva Ferreira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Universidade Federal Rural de Pernambuco - (UFRPE)</w:t>
            </w:r>
          </w:p>
        </w:tc>
        <w:tc>
          <w:tcPr>
            <w:tcW w:type="dxa" w:w="720"/>
          </w:tcPr>
          <w:p>
            <w:r>
              <w:t xml:space="preserve">Discente do curso de Bacharelado em Administração </w:t>
            </w:r>
          </w:p>
        </w:tc>
        <w:tc>
          <w:tcPr>
            <w:tcW w:type="dxa" w:w="720"/>
          </w:tcPr>
          <w:p>
            <w:r>
              <w:t>81983652591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18:56:16.893000</w:t>
            </w:r>
          </w:p>
        </w:tc>
        <w:tc>
          <w:tcPr>
            <w:tcW w:type="dxa" w:w="720"/>
          </w:tcPr>
          <w:p>
            <w:r>
              <w:t>jaamourad38@gmail.com</w:t>
            </w:r>
          </w:p>
        </w:tc>
        <w:tc>
          <w:tcPr>
            <w:tcW w:type="dxa" w:w="720"/>
          </w:tcPr>
          <w:p>
            <w:r>
              <w:t xml:space="preserve">José Augusto Abreu de Moura </w:t>
            </w:r>
          </w:p>
        </w:tc>
        <w:tc>
          <w:tcPr>
            <w:tcW w:type="dxa" w:w="720"/>
          </w:tcPr>
          <w:p>
            <w:r>
              <w:t>CMG(Ref)</w:t>
            </w:r>
          </w:p>
        </w:tc>
        <w:tc>
          <w:tcPr>
            <w:tcW w:type="dxa" w:w="720"/>
          </w:tcPr>
          <w:p>
            <w:r>
              <w:t>CEPE- MB</w:t>
            </w:r>
          </w:p>
        </w:tc>
        <w:tc>
          <w:tcPr>
            <w:tcW w:type="dxa" w:w="720"/>
          </w:tcPr>
          <w:p>
            <w:r>
              <w:t xml:space="preserve">Colaborador </w:t>
            </w:r>
          </w:p>
        </w:tc>
        <w:tc>
          <w:tcPr>
            <w:tcW w:type="dxa" w:w="720"/>
          </w:tcPr>
          <w:p>
            <w:r>
              <w:t>21998739552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Atualização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19:01:52.639000</w:t>
            </w:r>
          </w:p>
        </w:tc>
        <w:tc>
          <w:tcPr>
            <w:tcW w:type="dxa" w:w="720"/>
          </w:tcPr>
          <w:p>
            <w:r>
              <w:t>luizandrerg@hotmail.com</w:t>
            </w:r>
          </w:p>
        </w:tc>
        <w:tc>
          <w:tcPr>
            <w:tcW w:type="dxa" w:w="720"/>
          </w:tcPr>
          <w:p>
            <w:r>
              <w:t xml:space="preserve">André Luiz Rodrigues Gomes </w:t>
            </w:r>
          </w:p>
        </w:tc>
        <w:tc>
          <w:tcPr>
            <w:tcW w:type="dxa" w:w="720"/>
          </w:tcPr>
          <w:p>
            <w:r>
              <w:t>ASP Of</w:t>
            </w:r>
          </w:p>
        </w:tc>
        <w:tc>
          <w:tcPr>
            <w:tcW w:type="dxa" w:w="720"/>
          </w:tcPr>
          <w:p>
            <w:r>
              <w:t>CPEx</w:t>
            </w:r>
          </w:p>
        </w:tc>
        <w:tc>
          <w:tcPr>
            <w:tcW w:type="dxa" w:w="720"/>
          </w:tcPr>
          <w:p>
            <w:r>
              <w:t>Adjunto 8 seção de informática do CPEx</w:t>
            </w:r>
          </w:p>
        </w:tc>
        <w:tc>
          <w:tcPr>
            <w:tcW w:type="dxa" w:w="720"/>
          </w:tcPr>
          <w:p>
            <w:r>
              <w:t>61982954694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Obter conhecimento e buscar novas ferramentas ao Centro de Pagamento do Exército.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19:09:31.433000</w:t>
            </w:r>
          </w:p>
        </w:tc>
        <w:tc>
          <w:tcPr>
            <w:tcW w:type="dxa" w:w="720"/>
          </w:tcPr>
          <w:p>
            <w:r>
              <w:t>anapaula.saintclair@ien.gov.br</w:t>
            </w:r>
          </w:p>
        </w:tc>
        <w:tc>
          <w:tcPr>
            <w:tcW w:type="dxa" w:w="720"/>
          </w:tcPr>
          <w:p>
            <w:r>
              <w:t xml:space="preserve">Ana Paula Saint'Clair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Instituto de Engenharia Nuclear </w:t>
            </w:r>
          </w:p>
        </w:tc>
        <w:tc>
          <w:tcPr>
            <w:tcW w:type="dxa" w:w="720"/>
          </w:tcPr>
          <w:p>
            <w:r>
              <w:t xml:space="preserve">Chefe do Setor de Comunicação Social </w:t>
            </w:r>
          </w:p>
        </w:tc>
        <w:tc>
          <w:tcPr>
            <w:tcW w:type="dxa" w:w="720"/>
          </w:tcPr>
          <w:p>
            <w:r>
              <w:t xml:space="preserve">21 98176-2494 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Aprender mais sobre IA para entender como aplicá-la em meu trabalho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19:11:23.282000</w:t>
            </w:r>
          </w:p>
        </w:tc>
        <w:tc>
          <w:tcPr>
            <w:tcW w:type="dxa" w:w="720"/>
          </w:tcPr>
          <w:p>
            <w:r>
              <w:t>aecioalvares@gmail.com</w:t>
            </w:r>
          </w:p>
        </w:tc>
        <w:tc>
          <w:tcPr>
            <w:tcW w:type="dxa" w:w="720"/>
          </w:tcPr>
          <w:p>
            <w:r>
              <w:t xml:space="preserve">Aécio Alvares dos Santos 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CPEx</w:t>
            </w:r>
          </w:p>
        </w:tc>
        <w:tc>
          <w:tcPr>
            <w:tcW w:type="dxa" w:w="720"/>
          </w:tcPr>
          <w:p>
            <w:r>
              <w:t>Chefe Seção TI</w:t>
            </w:r>
          </w:p>
        </w:tc>
        <w:tc>
          <w:tcPr>
            <w:tcW w:type="dxa" w:w="720"/>
          </w:tcPr>
          <w:p>
            <w:r>
              <w:t>61985712991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Conhecer mais sobre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19:21:00.968000</w:t>
            </w:r>
          </w:p>
        </w:tc>
        <w:tc>
          <w:tcPr>
            <w:tcW w:type="dxa" w:w="720"/>
          </w:tcPr>
          <w:p>
            <w:r>
              <w:t>patyyasminyan@gmail.com</w:t>
            </w:r>
          </w:p>
        </w:tc>
        <w:tc>
          <w:tcPr>
            <w:tcW w:type="dxa" w:w="720"/>
          </w:tcPr>
          <w:p>
            <w:r>
              <w:t>Yasmin Jansen Araujo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 xml:space="preserve">Ministério da Ciência Tecnologia e Inovação </w:t>
            </w:r>
          </w:p>
        </w:tc>
        <w:tc>
          <w:tcPr>
            <w:tcW w:type="dxa" w:w="720"/>
          </w:tcPr>
          <w:p>
            <w:r>
              <w:t>Estagiária de química na Coordenação Geral de Bens Sensíveis.</w:t>
            </w:r>
          </w:p>
        </w:tc>
        <w:tc>
          <w:tcPr>
            <w:tcW w:type="dxa" w:w="720"/>
          </w:tcPr>
          <w:p>
            <w:r>
              <w:t>+55 61 993372171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Estou muito animada para participar do evento. Fiz a minha inscrição para participar presencialmente, mas como falta pouco tempo para o evento. A passagem aérea está muito cara. Mesmo participando remotamente, acredito que eu irei aprender muito.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19:48:42.131000</w:t>
            </w:r>
          </w:p>
        </w:tc>
        <w:tc>
          <w:tcPr>
            <w:tcW w:type="dxa" w:w="720"/>
          </w:tcPr>
          <w:p>
            <w:r>
              <w:t>bo968968@gmail.com</w:t>
            </w:r>
          </w:p>
        </w:tc>
        <w:tc>
          <w:tcPr>
            <w:tcW w:type="dxa" w:w="720"/>
          </w:tcPr>
          <w:p>
            <w:r>
              <w:t>BRUNA EVELLYN DE ALENCAR FERREIRA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Universidade Estácio de Sá</w:t>
            </w:r>
          </w:p>
        </w:tc>
        <w:tc>
          <w:tcPr>
            <w:tcW w:type="dxa" w:w="720"/>
          </w:tcPr>
          <w:p>
            <w:r>
              <w:t xml:space="preserve">Estudante </w:t>
            </w:r>
          </w:p>
        </w:tc>
        <w:tc>
          <w:tcPr>
            <w:tcW w:type="dxa" w:w="720"/>
          </w:tcPr>
          <w:p>
            <w:r>
              <w:t>85981487713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Aprimoramento de conhecimento pqra desenvolvimento de trabalhos acadêmicos.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19:53:22.855000</w:t>
            </w:r>
          </w:p>
        </w:tc>
        <w:tc>
          <w:tcPr>
            <w:tcW w:type="dxa" w:w="720"/>
          </w:tcPr>
          <w:p>
            <w:r>
              <w:t>thomasrogeriofelix28@gmail.com</w:t>
            </w:r>
          </w:p>
        </w:tc>
        <w:tc>
          <w:tcPr>
            <w:tcW w:type="dxa" w:w="720"/>
          </w:tcPr>
          <w:p>
            <w:r>
              <w:t>Rogerio felix da silva</w:t>
            </w:r>
          </w:p>
        </w:tc>
        <w:tc>
          <w:tcPr>
            <w:tcW w:type="dxa" w:w="720"/>
          </w:tcPr>
          <w:p>
            <w:r>
              <w:t>Sim</w:t>
            </w:r>
          </w:p>
        </w:tc>
        <w:tc>
          <w:tcPr>
            <w:tcW w:type="dxa" w:w="720"/>
          </w:tcPr>
          <w:p>
            <w:r>
              <w:t>Sim</w:t>
            </w:r>
          </w:p>
        </w:tc>
        <w:tc>
          <w:tcPr>
            <w:tcW w:type="dxa" w:w="720"/>
          </w:tcPr>
          <w:p>
            <w:r>
              <w:t xml:space="preserve">Segurança </w:t>
            </w:r>
          </w:p>
        </w:tc>
        <w:tc>
          <w:tcPr>
            <w:tcW w:type="dxa" w:w="720"/>
          </w:tcPr>
          <w:p>
            <w:r>
              <w:t>82999085474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21:46:15.246000</w:t>
            </w:r>
          </w:p>
        </w:tc>
        <w:tc>
          <w:tcPr>
            <w:tcW w:type="dxa" w:w="720"/>
          </w:tcPr>
          <w:p>
            <w:r>
              <w:t>tatianebianchi@gmail.com</w:t>
            </w:r>
          </w:p>
        </w:tc>
        <w:tc>
          <w:tcPr>
            <w:tcW w:type="dxa" w:w="720"/>
          </w:tcPr>
          <w:p>
            <w:r>
              <w:t>TATIANE APARECIDA BIANCHI DE SOUZA DA SILVA</w:t>
            </w:r>
          </w:p>
        </w:tc>
        <w:tc>
          <w:tcPr>
            <w:tcW w:type="dxa" w:w="720"/>
          </w:tcPr>
          <w:p>
            <w:r>
              <w:t>1o. TENENTE</w:t>
            </w:r>
          </w:p>
        </w:tc>
        <w:tc>
          <w:tcPr>
            <w:tcW w:type="dxa" w:w="720"/>
          </w:tcPr>
          <w:p>
            <w:r>
              <w:t>AMAN</w:t>
            </w:r>
          </w:p>
        </w:tc>
        <w:tc>
          <w:tcPr>
            <w:tcW w:type="dxa" w:w="720"/>
          </w:tcPr>
          <w:p>
            <w:r>
              <w:t>PROFESSOR DE INGLÊS</w:t>
            </w:r>
          </w:p>
        </w:tc>
        <w:tc>
          <w:tcPr>
            <w:tcW w:type="dxa" w:w="720"/>
          </w:tcPr>
          <w:p>
            <w:r>
              <w:t>24992815197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Conhecer as novidades e discussões sobre o tema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2024-10-28 23:13:00.076000</w:t>
            </w:r>
          </w:p>
        </w:tc>
        <w:tc>
          <w:tcPr>
            <w:tcW w:type="dxa" w:w="720"/>
          </w:tcPr>
          <w:p>
            <w:r>
              <w:t>leirymaria@gmail.com</w:t>
            </w:r>
          </w:p>
        </w:tc>
        <w:tc>
          <w:tcPr>
            <w:tcW w:type="dxa" w:w="720"/>
          </w:tcPr>
          <w:p>
            <w:r>
              <w:t xml:space="preserve">Leiry Maria Cipriani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 xml:space="preserve">Escola de Guerra Naval </w:t>
            </w:r>
          </w:p>
        </w:tc>
        <w:tc>
          <w:tcPr>
            <w:tcW w:type="dxa" w:w="720"/>
          </w:tcPr>
          <w:p>
            <w:r>
              <w:t xml:space="preserve">Representante Discente </w:t>
            </w:r>
          </w:p>
        </w:tc>
        <w:tc>
          <w:tcPr>
            <w:tcW w:type="dxa" w:w="720"/>
          </w:tcPr>
          <w:p>
            <w:r>
              <w:t>21999360804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Atualização sobre o tema.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2024-10-29 00:55:16.353000</w:t>
            </w:r>
          </w:p>
        </w:tc>
        <w:tc>
          <w:tcPr>
            <w:tcW w:type="dxa" w:w="720"/>
          </w:tcPr>
          <w:p>
            <w:r>
              <w:t>caiocordeiro1990@outlook.com.br</w:t>
            </w:r>
          </w:p>
        </w:tc>
        <w:tc>
          <w:tcPr>
            <w:tcW w:type="dxa" w:w="720"/>
          </w:tcPr>
          <w:p>
            <w:r>
              <w:t>Caio Alves Cordeiro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Prefeitura Municipal de Guarujá</w:t>
            </w:r>
          </w:p>
        </w:tc>
        <w:tc>
          <w:tcPr>
            <w:tcW w:type="dxa" w:w="720"/>
          </w:tcPr>
          <w:p>
            <w:r>
              <w:t>Servidor público municipal</w:t>
            </w:r>
          </w:p>
        </w:tc>
        <w:tc>
          <w:tcPr>
            <w:tcW w:type="dxa" w:w="720"/>
          </w:tcPr>
          <w:p>
            <w:r>
              <w:t>13988803146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Muito aprendizado sobre tecnologia, inovação e sobre a próprioa Força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06:37:23.237000</w:t>
            </w:r>
          </w:p>
        </w:tc>
        <w:tc>
          <w:tcPr>
            <w:tcW w:type="dxa" w:w="720"/>
          </w:tcPr>
          <w:p>
            <w:r>
              <w:t>dridrane7878@gmail.com</w:t>
            </w:r>
          </w:p>
        </w:tc>
        <w:tc>
          <w:tcPr>
            <w:tcW w:type="dxa" w:w="720"/>
          </w:tcPr>
          <w:p>
            <w:r>
              <w:t>Adriane Fabiano de Oliveira</w:t>
            </w:r>
          </w:p>
        </w:tc>
        <w:tc>
          <w:tcPr>
            <w:tcW w:type="dxa" w:w="720"/>
          </w:tcPr>
          <w:p>
            <w:r>
              <w:t xml:space="preserve">1° Ten </w:t>
            </w:r>
          </w:p>
        </w:tc>
        <w:tc>
          <w:tcPr>
            <w:tcW w:type="dxa" w:w="720"/>
          </w:tcPr>
          <w:p>
            <w:r>
              <w:t>AMAN</w:t>
            </w:r>
          </w:p>
        </w:tc>
        <w:tc>
          <w:tcPr>
            <w:tcW w:type="dxa" w:w="720"/>
          </w:tcPr>
          <w:p>
            <w:r>
              <w:t>Professora</w:t>
            </w:r>
          </w:p>
        </w:tc>
        <w:tc>
          <w:tcPr>
            <w:tcW w:type="dxa" w:w="720"/>
          </w:tcPr>
          <w:p>
            <w:r>
              <w:t>21965940426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Entender mais sobre a IA do que sei hoje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2024-10-29 07:38:33.904000</w:t>
            </w:r>
          </w:p>
        </w:tc>
        <w:tc>
          <w:tcPr>
            <w:tcW w:type="dxa" w:w="720"/>
          </w:tcPr>
          <w:p>
            <w:r>
              <w:t>jmmtech@jmmtech.com.br</w:t>
            </w:r>
          </w:p>
        </w:tc>
        <w:tc>
          <w:tcPr>
            <w:tcW w:type="dxa" w:w="720"/>
          </w:tcPr>
          <w:p>
            <w:r>
              <w:t>Ernani Jardim De Miranda Machado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JMM TECH</w:t>
            </w:r>
          </w:p>
        </w:tc>
        <w:tc>
          <w:tcPr>
            <w:tcW w:type="dxa" w:w="720"/>
          </w:tcPr>
          <w:p>
            <w:r>
              <w:t>Presidente</w:t>
            </w:r>
          </w:p>
        </w:tc>
        <w:tc>
          <w:tcPr>
            <w:tcW w:type="dxa" w:w="720"/>
          </w:tcPr>
          <w:p>
            <w:r>
              <w:t>31982463134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Aprender mais sobre as diretrizes de IA do Exército Brasileiro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09:36:27.443000</w:t>
            </w:r>
          </w:p>
        </w:tc>
        <w:tc>
          <w:tcPr>
            <w:tcW w:type="dxa" w:w="720"/>
          </w:tcPr>
          <w:p>
            <w:r>
              <w:t>carlos.jardim@digitro.com</w:t>
            </w:r>
          </w:p>
        </w:tc>
        <w:tc>
          <w:tcPr>
            <w:tcW w:type="dxa" w:w="720"/>
          </w:tcPr>
          <w:p>
            <w:r>
              <w:t>Carlos Eduardo Santos Jardim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Dígitro Tecnologia S.A.</w:t>
            </w:r>
          </w:p>
        </w:tc>
        <w:tc>
          <w:tcPr>
            <w:tcW w:type="dxa" w:w="720"/>
          </w:tcPr>
          <w:p>
            <w:r>
              <w:t>Analista de Projetos</w:t>
            </w:r>
          </w:p>
        </w:tc>
        <w:tc>
          <w:tcPr>
            <w:tcW w:type="dxa" w:w="720"/>
          </w:tcPr>
          <w:p>
            <w:r>
              <w:t>61 992230951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Aprendizado do emprego da IA nas novas tecnologias concernentes ao EB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09:43:19.189000</w:t>
            </w:r>
          </w:p>
        </w:tc>
        <w:tc>
          <w:tcPr>
            <w:tcW w:type="dxa" w:w="720"/>
          </w:tcPr>
          <w:p>
            <w:r>
              <w:t>ivon.rosa@digitro.com</w:t>
            </w:r>
          </w:p>
        </w:tc>
        <w:tc>
          <w:tcPr>
            <w:tcW w:type="dxa" w:w="720"/>
          </w:tcPr>
          <w:p>
            <w:r>
              <w:t xml:space="preserve"> Ivon Eduardo Esser Rosa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Dígitro Tecnologia S.A.</w:t>
            </w:r>
          </w:p>
        </w:tc>
        <w:tc>
          <w:tcPr>
            <w:tcW w:type="dxa" w:w="720"/>
          </w:tcPr>
          <w:p>
            <w:r>
              <w:t>Gerente de Negócios em Segurança Pública e Defesa</w:t>
            </w:r>
          </w:p>
        </w:tc>
        <w:tc>
          <w:tcPr>
            <w:tcW w:type="dxa" w:w="720"/>
          </w:tcPr>
          <w:p>
            <w:r>
              <w:t>61 991426051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Aprendizado do emprego da IA nas novas tecnologias concernentes ao EB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10:20:56.474000</w:t>
            </w:r>
          </w:p>
        </w:tc>
        <w:tc>
          <w:tcPr>
            <w:tcW w:type="dxa" w:w="720"/>
          </w:tcPr>
          <w:p>
            <w:r>
              <w:t>bjmmedeiros+sia@gmail.com</w:t>
            </w:r>
          </w:p>
        </w:tc>
        <w:tc>
          <w:tcPr>
            <w:tcW w:type="dxa" w:w="720"/>
          </w:tcPr>
          <w:p>
            <w:r>
              <w:t>Bruno Jose Militão Medeiros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Radix</w:t>
            </w:r>
          </w:p>
        </w:tc>
        <w:tc>
          <w:tcPr>
            <w:tcW w:type="dxa" w:w="720"/>
          </w:tcPr>
          <w:p>
            <w:r>
              <w:t>Desenvolvedor de Software</w:t>
            </w:r>
          </w:p>
        </w:tc>
        <w:tc>
          <w:tcPr>
            <w:tcW w:type="dxa" w:w="720"/>
          </w:tcPr>
          <w:p>
            <w:r>
              <w:t>(21)973017317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10:55:22.127000</w:t>
            </w:r>
          </w:p>
        </w:tc>
        <w:tc>
          <w:tcPr>
            <w:tcW w:type="dxa" w:w="720"/>
          </w:tcPr>
          <w:p>
            <w:r>
              <w:t>gabriela.miranda@ime.eb.br</w:t>
            </w:r>
          </w:p>
        </w:tc>
        <w:tc>
          <w:tcPr>
            <w:tcW w:type="dxa" w:w="720"/>
          </w:tcPr>
          <w:p>
            <w:r>
              <w:t>Gabriela Mendes Corrêa de Miranda</w:t>
            </w:r>
          </w:p>
        </w:tc>
        <w:tc>
          <w:tcPr>
            <w:tcW w:type="dxa" w:w="720"/>
          </w:tcPr>
          <w:p>
            <w:r>
              <w:t>1º Ten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Aluna CPG</w:t>
            </w:r>
          </w:p>
        </w:tc>
        <w:tc>
          <w:tcPr>
            <w:tcW w:type="dxa" w:w="720"/>
          </w:tcPr>
          <w:p>
            <w:r>
              <w:t>21977022717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10:58:25.255000</w:t>
            </w:r>
          </w:p>
        </w:tc>
        <w:tc>
          <w:tcPr>
            <w:tcW w:type="dxa" w:w="720"/>
          </w:tcPr>
          <w:p>
            <w:r>
              <w:t>thalys@tutanota.com</w:t>
            </w:r>
          </w:p>
        </w:tc>
        <w:tc>
          <w:tcPr>
            <w:tcW w:type="dxa" w:w="720"/>
          </w:tcPr>
          <w:p>
            <w:r>
              <w:t>Thalys Henrique Pinto de Alencar Freire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Pixcell Tecnologia</w:t>
            </w:r>
          </w:p>
        </w:tc>
        <w:tc>
          <w:tcPr>
            <w:tcW w:type="dxa" w:w="720"/>
          </w:tcPr>
          <w:p>
            <w:r>
              <w:t>Responsável Técnico</w:t>
            </w:r>
          </w:p>
        </w:tc>
        <w:tc>
          <w:tcPr>
            <w:tcW w:type="dxa" w:w="720"/>
          </w:tcPr>
          <w:p>
            <w:r>
              <w:t>83987606691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Agregar conhecimentos</w:t>
            </w:r>
          </w:p>
        </w:tc>
        <w:tc>
          <w:tcPr>
            <w:tcW w:type="dxa" w:w="720"/>
          </w:tcPr>
          <w:p>
            <w:r>
              <w:t>Sim</w:t>
            </w:r>
          </w:p>
        </w:tc>
        <w:tc>
          <w:tcPr>
            <w:tcW w:type="dxa" w:w="720"/>
          </w:tcPr>
          <w:p>
            <w:r>
              <w:t>Não possui N.E.</w:t>
            </w:r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12:07:39.019000</w:t>
            </w:r>
          </w:p>
        </w:tc>
        <w:tc>
          <w:tcPr>
            <w:tcW w:type="dxa" w:w="720"/>
          </w:tcPr>
          <w:p>
            <w:r>
              <w:t>teacherangelcris@gmail.com</w:t>
            </w:r>
          </w:p>
        </w:tc>
        <w:tc>
          <w:tcPr>
            <w:tcW w:type="dxa" w:w="720"/>
          </w:tcPr>
          <w:p>
            <w:r>
              <w:t xml:space="preserve">Ângela Cristina Rodrigues de Castro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CEP/FDC</w:t>
            </w:r>
          </w:p>
        </w:tc>
        <w:tc>
          <w:tcPr>
            <w:tcW w:type="dxa" w:w="720"/>
          </w:tcPr>
          <w:p>
            <w:r>
              <w:t>Docente/Pesquisadora</w:t>
            </w:r>
          </w:p>
        </w:tc>
        <w:tc>
          <w:tcPr>
            <w:tcW w:type="dxa" w:w="720"/>
          </w:tcPr>
          <w:p>
            <w:r>
              <w:t>2199941-5333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Trocar informações sobre a gestão de IA, principalmente no ensino e pesquisa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13:10:36.320000</w:t>
            </w:r>
          </w:p>
        </w:tc>
        <w:tc>
          <w:tcPr>
            <w:tcW w:type="dxa" w:w="720"/>
          </w:tcPr>
          <w:p>
            <w:r>
              <w:t>carrilho@ime.eb.br</w:t>
            </w:r>
          </w:p>
        </w:tc>
        <w:tc>
          <w:tcPr>
            <w:tcW w:type="dxa" w:w="720"/>
          </w:tcPr>
          <w:p>
            <w:r>
              <w:t>Antonio Eduardo Carrilho da Cunha</w:t>
            </w:r>
          </w:p>
        </w:tc>
        <w:tc>
          <w:tcPr>
            <w:tcW w:type="dxa" w:w="720"/>
          </w:tcPr>
          <w:p>
            <w:r>
              <w:t>Cel R1</w:t>
            </w:r>
          </w:p>
        </w:tc>
        <w:tc>
          <w:tcPr>
            <w:tcW w:type="dxa" w:w="720"/>
          </w:tcPr>
          <w:p>
            <w:r>
              <w:t>Instituto Militar de Engenharia</w:t>
            </w:r>
          </w:p>
        </w:tc>
        <w:tc>
          <w:tcPr>
            <w:tcW w:type="dxa" w:w="720"/>
          </w:tcPr>
          <w:p>
            <w:r>
              <w:t xml:space="preserve">PTTC </w:t>
            </w:r>
          </w:p>
        </w:tc>
        <w:tc>
          <w:tcPr>
            <w:tcW w:type="dxa" w:w="720"/>
          </w:tcPr>
          <w:p>
            <w:r>
              <w:t>21998773231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Adquirir novos conhecimentos.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14:19:18.754000</w:t>
            </w:r>
          </w:p>
        </w:tc>
        <w:tc>
          <w:tcPr>
            <w:tcW w:type="dxa" w:w="720"/>
          </w:tcPr>
          <w:p>
            <w:r>
              <w:t>christiano.marins@eb.mil.br</w:t>
            </w:r>
          </w:p>
        </w:tc>
        <w:tc>
          <w:tcPr>
            <w:tcW w:type="dxa" w:w="720"/>
          </w:tcPr>
          <w:p>
            <w:r>
              <w:t>Christiano Marins Anselmo Pinheiro</w:t>
            </w:r>
          </w:p>
        </w:tc>
        <w:tc>
          <w:tcPr>
            <w:tcW w:type="dxa" w:w="720"/>
          </w:tcPr>
          <w:p>
            <w:r>
              <w:t>TC</w:t>
            </w:r>
          </w:p>
        </w:tc>
        <w:tc>
          <w:tcPr>
            <w:tcW w:type="dxa" w:w="720"/>
          </w:tcPr>
          <w:p>
            <w:r>
              <w:t>CEADEx</w:t>
            </w:r>
          </w:p>
        </w:tc>
        <w:tc>
          <w:tcPr>
            <w:tcW w:type="dxa" w:w="720"/>
          </w:tcPr>
          <w:p>
            <w:r>
              <w:t>Comandante de OM</w:t>
            </w:r>
          </w:p>
        </w:tc>
        <w:tc>
          <w:tcPr>
            <w:tcW w:type="dxa" w:w="720"/>
          </w:tcPr>
          <w:p>
            <w:r>
              <w:t>21998350115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Como a inteligência artificial pode ser integrada aos processos de ensino e aprendizagem, aprimorando a formação dos profissionais militares; sobre as possibilidades da personalização da aprendizagem a ser potencializadas pela IA; entender a visão dos palestrantes sobre os desafios éticos do emprego da IA, particularmente na tomada de decisão nas Operações Militares.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14:19:29.685000</w:t>
            </w:r>
          </w:p>
        </w:tc>
        <w:tc>
          <w:tcPr>
            <w:tcW w:type="dxa" w:w="720"/>
          </w:tcPr>
          <w:p>
            <w:r>
              <w:t>pabloborges@ufv.br</w:t>
            </w:r>
          </w:p>
        </w:tc>
        <w:tc>
          <w:tcPr>
            <w:tcW w:type="dxa" w:w="720"/>
          </w:tcPr>
          <w:p>
            <w:r>
              <w:t>Pablo Damasceno Borges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Universidade Federal de Viçosa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34991879870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Interesse por tecnologias de IA e sistemas inteligentes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14:32:09.751000</w:t>
            </w:r>
          </w:p>
        </w:tc>
        <w:tc>
          <w:tcPr>
            <w:tcW w:type="dxa" w:w="720"/>
          </w:tcPr>
          <w:p>
            <w:r>
              <w:t>tguedes.pmmg@mpmg.mp.br</w:t>
            </w:r>
          </w:p>
        </w:tc>
        <w:tc>
          <w:tcPr>
            <w:tcW w:type="dxa" w:w="720"/>
          </w:tcPr>
          <w:p>
            <w:r>
              <w:t>Thales Martins Guedes</w:t>
            </w:r>
          </w:p>
        </w:tc>
        <w:tc>
          <w:tcPr>
            <w:tcW w:type="dxa" w:w="720"/>
          </w:tcPr>
          <w:p>
            <w:r>
              <w:t>Cabo PM</w:t>
            </w:r>
          </w:p>
        </w:tc>
        <w:tc>
          <w:tcPr>
            <w:tcW w:type="dxa" w:w="720"/>
          </w:tcPr>
          <w:p>
            <w:r>
              <w:t>MPMG/PMMG</w:t>
            </w:r>
          </w:p>
        </w:tc>
        <w:tc>
          <w:tcPr>
            <w:tcW w:type="dxa" w:w="720"/>
          </w:tcPr>
          <w:p>
            <w:r>
              <w:t>Agente de Inteligência no MPMG</w:t>
            </w:r>
          </w:p>
        </w:tc>
        <w:tc>
          <w:tcPr>
            <w:tcW w:type="dxa" w:w="720"/>
          </w:tcPr>
          <w:p>
            <w:r>
              <w:t>31991832810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Aprofundamento no assunto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14:42:17.792000</w:t>
            </w:r>
          </w:p>
        </w:tc>
        <w:tc>
          <w:tcPr>
            <w:tcW w:type="dxa" w:w="720"/>
          </w:tcPr>
          <w:p>
            <w:r>
              <w:t>rodolfopina_eb@yahoo.com.br</w:t>
            </w:r>
          </w:p>
        </w:tc>
        <w:tc>
          <w:tcPr>
            <w:tcW w:type="dxa" w:w="720"/>
          </w:tcPr>
          <w:p>
            <w:r>
              <w:t>rodolfo tristão pina</w:t>
            </w:r>
          </w:p>
        </w:tc>
        <w:tc>
          <w:tcPr>
            <w:tcW w:type="dxa" w:w="720"/>
          </w:tcPr>
          <w:p>
            <w:r>
              <w:t>Cel R1</w:t>
            </w:r>
          </w:p>
        </w:tc>
        <w:tc>
          <w:tcPr>
            <w:tcW w:type="dxa" w:w="720"/>
          </w:tcPr>
          <w:p>
            <w:r>
              <w:t>ECEME</w:t>
            </w:r>
          </w:p>
        </w:tc>
        <w:tc>
          <w:tcPr>
            <w:tcW w:type="dxa" w:w="720"/>
          </w:tcPr>
          <w:p>
            <w:r>
              <w:t>PTTC</w:t>
            </w:r>
          </w:p>
        </w:tc>
        <w:tc>
          <w:tcPr>
            <w:tcW w:type="dxa" w:w="720"/>
          </w:tcPr>
          <w:p>
            <w:r>
              <w:t>85991252631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Atualização de conhecimentos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14:57:32.845000</w:t>
            </w:r>
          </w:p>
        </w:tc>
        <w:tc>
          <w:tcPr>
            <w:tcW w:type="dxa" w:w="720"/>
          </w:tcPr>
          <w:p>
            <w:r>
              <w:t>draldojr@gmail.com</w:t>
            </w:r>
          </w:p>
        </w:tc>
        <w:tc>
          <w:tcPr>
            <w:tcW w:type="dxa" w:w="720"/>
          </w:tcPr>
          <w:p>
            <w:r>
              <w:t>ALDO BARBOZA ALBUQUERQUE JUNIOR</w:t>
            </w:r>
          </w:p>
        </w:tc>
        <w:tc>
          <w:tcPr>
            <w:tcW w:type="dxa" w:w="720"/>
          </w:tcPr>
          <w:p>
            <w:r>
              <w:t>1º TEN</w:t>
            </w:r>
          </w:p>
        </w:tc>
        <w:tc>
          <w:tcPr>
            <w:tcW w:type="dxa" w:w="720"/>
          </w:tcPr>
          <w:p>
            <w:r>
              <w:t>ALBUQUERQUE ADVOCACIA</w:t>
            </w:r>
          </w:p>
        </w:tc>
        <w:tc>
          <w:tcPr>
            <w:tcW w:type="dxa" w:w="720"/>
          </w:tcPr>
          <w:p>
            <w:r>
              <w:t>ADVOGADO</w:t>
            </w:r>
          </w:p>
        </w:tc>
        <w:tc>
          <w:tcPr>
            <w:tcW w:type="dxa" w:w="720"/>
          </w:tcPr>
          <w:p>
            <w:r>
              <w:t>61982520545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ADQUIRIR NOVOS CONHECIMENTOS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2024-10-29 15:32:03.588000</w:t>
            </w:r>
          </w:p>
        </w:tc>
        <w:tc>
          <w:tcPr>
            <w:tcW w:type="dxa" w:w="720"/>
          </w:tcPr>
          <w:p>
            <w:r>
              <w:t>diego.cardoso@sefaz.ma.gov.br</w:t>
            </w:r>
          </w:p>
        </w:tc>
        <w:tc>
          <w:tcPr>
            <w:tcW w:type="dxa" w:w="720"/>
          </w:tcPr>
          <w:p>
            <w:r>
              <w:t>DIEGO DIAS CARDOSO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SECRETARIA DE ESTADO DA FAZENDA DO MARANHÃO</w:t>
            </w:r>
          </w:p>
        </w:tc>
        <w:tc>
          <w:tcPr>
            <w:tcW w:type="dxa" w:w="720"/>
          </w:tcPr>
          <w:p>
            <w:r>
              <w:t>AGENTE DA RECEITA ESTADUAL</w:t>
            </w:r>
          </w:p>
        </w:tc>
        <w:tc>
          <w:tcPr>
            <w:tcW w:type="dxa" w:w="720"/>
          </w:tcPr>
          <w:p>
            <w:r>
              <w:t>98991387143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Ampliar os conhecimentos sobre IA e suas implicações na defesa nacional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16:38:17.565000</w:t>
            </w:r>
          </w:p>
        </w:tc>
        <w:tc>
          <w:tcPr>
            <w:tcW w:type="dxa" w:w="720"/>
          </w:tcPr>
          <w:p>
            <w:r>
              <w:t>ricardocarvalho.infa@gmail.com</w:t>
            </w:r>
          </w:p>
        </w:tc>
        <w:tc>
          <w:tcPr>
            <w:tcW w:type="dxa" w:w="720"/>
          </w:tcPr>
          <w:p>
            <w:r>
              <w:t>RICARDO CARVALHO SOUZA</w:t>
            </w:r>
          </w:p>
        </w:tc>
        <w:tc>
          <w:tcPr>
            <w:tcW w:type="dxa" w:w="720"/>
          </w:tcPr>
          <w:p>
            <w:r>
              <w:t>MAJOR</w:t>
            </w:r>
          </w:p>
        </w:tc>
        <w:tc>
          <w:tcPr>
            <w:tcW w:type="dxa" w:w="720"/>
          </w:tcPr>
          <w:p>
            <w:r>
              <w:t>AMAN</w:t>
            </w:r>
          </w:p>
        </w:tc>
        <w:tc>
          <w:tcPr>
            <w:tcW w:type="dxa" w:w="720"/>
          </w:tcPr>
          <w:p>
            <w:r>
              <w:t>CHEFE DE 1ª SEÇÃO</w:t>
            </w:r>
          </w:p>
        </w:tc>
        <w:tc>
          <w:tcPr>
            <w:tcW w:type="dxa" w:w="720"/>
          </w:tcPr>
          <w:p>
            <w:r>
              <w:t>51999271221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Expectativas de palestras muito importantes tendo em vista o cenário internacional atual de utilização da inteligência artificial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19:16:27.771000</w:t>
            </w:r>
          </w:p>
        </w:tc>
        <w:tc>
          <w:tcPr>
            <w:tcW w:type="dxa" w:w="720"/>
          </w:tcPr>
          <w:p>
            <w:r>
              <w:t>b.rodriguesfisio@gmail.com</w:t>
            </w:r>
          </w:p>
        </w:tc>
        <w:tc>
          <w:tcPr>
            <w:tcW w:type="dxa" w:w="720"/>
          </w:tcPr>
          <w:p>
            <w:r>
              <w:t>Bruno de Oliveira Rodrigues</w:t>
            </w:r>
          </w:p>
        </w:tc>
        <w:tc>
          <w:tcPr>
            <w:tcW w:type="dxa" w:w="720"/>
          </w:tcPr>
          <w:p>
            <w:r>
              <w:t>Aspirante a Oficial</w:t>
            </w:r>
          </w:p>
        </w:tc>
        <w:tc>
          <w:tcPr>
            <w:tcW w:type="dxa" w:w="720"/>
          </w:tcPr>
          <w:p>
            <w:r>
              <w:t>HMAR</w:t>
            </w:r>
          </w:p>
        </w:tc>
        <w:tc>
          <w:tcPr>
            <w:tcW w:type="dxa" w:w="720"/>
          </w:tcPr>
          <w:p>
            <w:r>
              <w:t>Aspirante a Oficial</w:t>
            </w:r>
          </w:p>
        </w:tc>
        <w:tc>
          <w:tcPr>
            <w:tcW w:type="dxa" w:w="720"/>
          </w:tcPr>
          <w:p>
            <w:r>
              <w:t>83994146969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Aprendizado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20:02:55.041000</w:t>
            </w:r>
          </w:p>
        </w:tc>
        <w:tc>
          <w:tcPr>
            <w:tcW w:type="dxa" w:w="720"/>
          </w:tcPr>
          <w:p>
            <w:r>
              <w:t>anderson.freire@esg.com</w:t>
            </w:r>
          </w:p>
        </w:tc>
        <w:tc>
          <w:tcPr>
            <w:tcW w:type="dxa" w:w="720"/>
          </w:tcPr>
          <w:p>
            <w:r>
              <w:t>Anderson Freire Barboza</w:t>
            </w:r>
          </w:p>
        </w:tc>
        <w:tc>
          <w:tcPr>
            <w:tcW w:type="dxa" w:w="720"/>
          </w:tcPr>
          <w:p>
            <w:r>
              <w:t>Coronel</w:t>
            </w:r>
          </w:p>
        </w:tc>
        <w:tc>
          <w:tcPr>
            <w:tcW w:type="dxa" w:w="720"/>
          </w:tcPr>
          <w:p>
            <w:r>
              <w:t xml:space="preserve">Escola Superior de Guerra </w:t>
            </w:r>
          </w:p>
        </w:tc>
        <w:tc>
          <w:tcPr>
            <w:tcW w:type="dxa" w:w="720"/>
          </w:tcPr>
          <w:p>
            <w:r>
              <w:t>Assessor de ensino</w:t>
            </w:r>
          </w:p>
        </w:tc>
        <w:tc>
          <w:tcPr>
            <w:tcW w:type="dxa" w:w="720"/>
          </w:tcPr>
          <w:p>
            <w:r>
              <w:t>21965614634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Excelentes</w:t>
            </w:r>
          </w:p>
        </w:tc>
        <w:tc>
          <w:tcPr>
            <w:tcW w:type="dxa" w:w="720"/>
          </w:tcPr>
          <w:p>
            <w:r>
              <w:t>Sim</w:t>
            </w:r>
          </w:p>
        </w:tc>
        <w:tc>
          <w:tcPr>
            <w:tcW w:type="dxa" w:w="720"/>
          </w:tcPr>
          <w:p>
            <w:r>
              <w:t>Nenhima</w:t>
            </w:r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20:19:40.019000</w:t>
            </w:r>
          </w:p>
        </w:tc>
        <w:tc>
          <w:tcPr>
            <w:tcW w:type="dxa" w:w="720"/>
          </w:tcPr>
          <w:p>
            <w:r>
              <w:t>mente.corpos@hotmail.com</w:t>
            </w:r>
          </w:p>
        </w:tc>
        <w:tc>
          <w:tcPr>
            <w:tcW w:type="dxa" w:w="720"/>
          </w:tcPr>
          <w:p>
            <w:r>
              <w:t xml:space="preserve">Dra. Cristiane Fagundes 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 xml:space="preserve">LDN-RJ </w:t>
            </w:r>
          </w:p>
        </w:tc>
        <w:tc>
          <w:tcPr>
            <w:tcW w:type="dxa" w:w="720"/>
          </w:tcPr>
          <w:p>
            <w:r>
              <w:t xml:space="preserve">Diretora de assuntos especiais da LDN-RJ </w:t>
            </w:r>
          </w:p>
        </w:tc>
        <w:tc>
          <w:tcPr>
            <w:tcW w:type="dxa" w:w="720"/>
          </w:tcPr>
          <w:p>
            <w:r>
              <w:t>21964642687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Conhecimento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20:26:13.803000</w:t>
            </w:r>
          </w:p>
        </w:tc>
        <w:tc>
          <w:tcPr>
            <w:tcW w:type="dxa" w:w="720"/>
          </w:tcPr>
          <w:p>
            <w:r>
              <w:t>iriotransfer@gmail.com</w:t>
            </w:r>
          </w:p>
        </w:tc>
        <w:tc>
          <w:tcPr>
            <w:tcW w:type="dxa" w:w="720"/>
          </w:tcPr>
          <w:p>
            <w:r>
              <w:t xml:space="preserve">Írio Vaz Faria junior 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Liga de Defesa Nacional</w:t>
            </w:r>
          </w:p>
        </w:tc>
        <w:tc>
          <w:tcPr>
            <w:tcW w:type="dxa" w:w="720"/>
          </w:tcPr>
          <w:p>
            <w:r>
              <w:t>Ex Vice presidente LDN Atual Representante Região dos Lagos</w:t>
            </w:r>
          </w:p>
        </w:tc>
        <w:tc>
          <w:tcPr>
            <w:tcW w:type="dxa" w:w="720"/>
          </w:tcPr>
          <w:p>
            <w:r>
              <w:t>21 988752948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Atualizar-me com a tecnologia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21:26:22.820000</w:t>
            </w:r>
          </w:p>
        </w:tc>
        <w:tc>
          <w:tcPr>
            <w:tcW w:type="dxa" w:w="720"/>
          </w:tcPr>
          <w:p>
            <w:r>
              <w:t>rafael.fabiao@ime.eb.br</w:t>
            </w:r>
          </w:p>
        </w:tc>
        <w:tc>
          <w:tcPr>
            <w:tcW w:type="dxa" w:w="720"/>
          </w:tcPr>
          <w:p>
            <w:r>
              <w:t>Rafael Fabiao Setti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Aluno Pós-Graduação</w:t>
            </w:r>
          </w:p>
        </w:tc>
        <w:tc>
          <w:tcPr>
            <w:tcW w:type="dxa" w:w="720"/>
          </w:tcPr>
          <w:p>
            <w:r>
              <w:t>21998937855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Perspectiva de desenvolvimento no âmbito da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2024-10-29 21:41:59.981000</w:t>
            </w:r>
          </w:p>
        </w:tc>
        <w:tc>
          <w:tcPr>
            <w:tcW w:type="dxa" w:w="720"/>
          </w:tcPr>
          <w:p>
            <w:r>
              <w:t>gentil.pires@gmail.com</w:t>
            </w:r>
          </w:p>
        </w:tc>
        <w:tc>
          <w:tcPr>
            <w:tcW w:type="dxa" w:w="720"/>
          </w:tcPr>
          <w:p>
            <w:r>
              <w:t xml:space="preserve">Gentil Oliveira Pires </w:t>
            </w:r>
          </w:p>
        </w:tc>
        <w:tc>
          <w:tcPr>
            <w:tcW w:type="dxa" w:w="720"/>
          </w:tcPr>
          <w:p>
            <w:r>
              <w:t xml:space="preserve">Civil </w:t>
            </w:r>
          </w:p>
        </w:tc>
        <w:tc>
          <w:tcPr>
            <w:tcW w:type="dxa" w:w="720"/>
          </w:tcPr>
          <w:p>
            <w:r>
              <w:t>Innomaker Serviços de Engenharia Ltda / UFRRJ</w:t>
            </w:r>
          </w:p>
        </w:tc>
        <w:tc>
          <w:tcPr>
            <w:tcW w:type="dxa" w:w="720"/>
          </w:tcPr>
          <w:p>
            <w:r>
              <w:t>Consultor Técnico / Professor Associado</w:t>
            </w:r>
          </w:p>
        </w:tc>
        <w:tc>
          <w:tcPr>
            <w:tcW w:type="dxa" w:w="720"/>
          </w:tcPr>
          <w:p>
            <w:r>
              <w:t>(21)99969-9580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 xml:space="preserve">Participar dos temas de IA ligados à defesa nacional, defesa cibernética, inovação tecnológica e aprimoramento de processos.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05:58:51.037000</w:t>
            </w:r>
          </w:p>
        </w:tc>
        <w:tc>
          <w:tcPr>
            <w:tcW w:type="dxa" w:w="720"/>
          </w:tcPr>
          <w:p>
            <w:r>
              <w:t>filippin@policiamilitar.sp.gov.br</w:t>
            </w:r>
          </w:p>
        </w:tc>
        <w:tc>
          <w:tcPr>
            <w:tcW w:type="dxa" w:w="720"/>
          </w:tcPr>
          <w:p>
            <w:r>
              <w:t>Marcel Sangalli Filippin</w:t>
            </w:r>
          </w:p>
        </w:tc>
        <w:tc>
          <w:tcPr>
            <w:tcW w:type="dxa" w:w="720"/>
          </w:tcPr>
          <w:p>
            <w:r>
              <w:t>Capitão PM</w:t>
            </w:r>
          </w:p>
        </w:tc>
        <w:tc>
          <w:tcPr>
            <w:tcW w:type="dxa" w:w="720"/>
          </w:tcPr>
          <w:p>
            <w:r>
              <w:t xml:space="preserve">PMESP </w:t>
            </w:r>
          </w:p>
        </w:tc>
        <w:tc>
          <w:tcPr>
            <w:tcW w:type="dxa" w:w="720"/>
          </w:tcPr>
          <w:p>
            <w:r>
              <w:t xml:space="preserve">Chefe Seção Finanças - CPRv </w:t>
            </w:r>
          </w:p>
        </w:tc>
        <w:tc>
          <w:tcPr>
            <w:tcW w:type="dxa" w:w="720"/>
          </w:tcPr>
          <w:p>
            <w:r>
              <w:t>16991594792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Compreender mais o potencial e o impacto da IA no contexto militar brasileiro.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08:54:38.448000</w:t>
            </w:r>
          </w:p>
        </w:tc>
        <w:tc>
          <w:tcPr>
            <w:tcW w:type="dxa" w:w="720"/>
          </w:tcPr>
          <w:p>
            <w:r>
              <w:t>mrkgc@cin.ufpe.br</w:t>
            </w:r>
          </w:p>
        </w:tc>
        <w:tc>
          <w:tcPr>
            <w:tcW w:type="dxa" w:w="720"/>
          </w:tcPr>
          <w:p>
            <w:r>
              <w:t>Maria Renata de Gois Taka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UFPE</w:t>
            </w:r>
          </w:p>
        </w:tc>
        <w:tc>
          <w:tcPr>
            <w:tcW w:type="dxa" w:w="720"/>
          </w:tcPr>
          <w:p>
            <w:r>
              <w:t>Pesquisadora</w:t>
            </w:r>
          </w:p>
        </w:tc>
        <w:tc>
          <w:tcPr>
            <w:tcW w:type="dxa" w:w="720"/>
          </w:tcPr>
          <w:p>
            <w:r>
              <w:t>81933009283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Ver temas como Killer Robots, cibernética, e possíveis automation bias em IAs militares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10:45:58.612000</w:t>
            </w:r>
          </w:p>
        </w:tc>
        <w:tc>
          <w:tcPr>
            <w:tcW w:type="dxa" w:w="720"/>
          </w:tcPr>
          <w:p>
            <w:r>
              <w:t>emilioreis@icloud.com</w:t>
            </w:r>
          </w:p>
        </w:tc>
        <w:tc>
          <w:tcPr>
            <w:tcW w:type="dxa" w:w="720"/>
          </w:tcPr>
          <w:p>
            <w:r>
              <w:t>Emilio Reis Coelho</w:t>
            </w:r>
          </w:p>
        </w:tc>
        <w:tc>
          <w:tcPr>
            <w:tcW w:type="dxa" w:w="720"/>
          </w:tcPr>
          <w:p>
            <w:r>
              <w:t>CMG (RM1)</w:t>
            </w:r>
          </w:p>
        </w:tc>
        <w:tc>
          <w:tcPr>
            <w:tcW w:type="dxa" w:w="720"/>
          </w:tcPr>
          <w:p>
            <w:r>
              <w:t>Escola de Guerra Naval</w:t>
            </w:r>
          </w:p>
        </w:tc>
        <w:tc>
          <w:tcPr>
            <w:tcW w:type="dxa" w:w="720"/>
          </w:tcPr>
          <w:p>
            <w:r>
              <w:t xml:space="preserve">Instrutor do Setor de Política </w:t>
            </w:r>
          </w:p>
        </w:tc>
        <w:tc>
          <w:tcPr>
            <w:tcW w:type="dxa" w:w="720"/>
          </w:tcPr>
          <w:p>
            <w:r>
              <w:t>(21) 95101-9922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Conhecer possíveis aplicações para a IA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11:05:03.733000</w:t>
            </w:r>
          </w:p>
        </w:tc>
        <w:tc>
          <w:tcPr>
            <w:tcW w:type="dxa" w:w="720"/>
          </w:tcPr>
          <w:p>
            <w:r>
              <w:t>valeriaefiufv@yahoo.com.br</w:t>
            </w:r>
          </w:p>
        </w:tc>
        <w:tc>
          <w:tcPr>
            <w:tcW w:type="dxa" w:w="720"/>
          </w:tcPr>
          <w:p>
            <w:r>
              <w:t>Valéria Cristina de Faria</w:t>
            </w:r>
          </w:p>
        </w:tc>
        <w:tc>
          <w:tcPr>
            <w:tcW w:type="dxa" w:w="720"/>
          </w:tcPr>
          <w:p>
            <w:r>
              <w:t>CC (RM3-T)</w:t>
            </w:r>
          </w:p>
        </w:tc>
        <w:tc>
          <w:tcPr>
            <w:tcW w:type="dxa" w:w="720"/>
          </w:tcPr>
          <w:p>
            <w:r>
              <w:t>CEFAN/MB</w:t>
            </w:r>
          </w:p>
        </w:tc>
        <w:tc>
          <w:tcPr>
            <w:tcW w:type="dxa" w:w="720"/>
          </w:tcPr>
          <w:p>
            <w:r>
              <w:t xml:space="preserve">Ajudante da Divisão de Pesquisa </w:t>
            </w:r>
          </w:p>
        </w:tc>
        <w:tc>
          <w:tcPr>
            <w:tcW w:type="dxa" w:w="720"/>
          </w:tcPr>
          <w:p>
            <w:r>
              <w:t>(31) 99740-6606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11:14:08.147000</w:t>
            </w:r>
          </w:p>
        </w:tc>
        <w:tc>
          <w:tcPr>
            <w:tcW w:type="dxa" w:w="720"/>
          </w:tcPr>
          <w:p>
            <w:r>
              <w:t>nilton.moura@eb.mil.br</w:t>
            </w:r>
          </w:p>
        </w:tc>
        <w:tc>
          <w:tcPr>
            <w:tcW w:type="dxa" w:w="720"/>
          </w:tcPr>
          <w:p>
            <w:r>
              <w:t>Nilton Silva de Moura</w:t>
            </w:r>
          </w:p>
        </w:tc>
        <w:tc>
          <w:tcPr>
            <w:tcW w:type="dxa" w:w="720"/>
          </w:tcPr>
          <w:p>
            <w:r>
              <w:t>2° Ten</w:t>
            </w:r>
          </w:p>
        </w:tc>
        <w:tc>
          <w:tcPr>
            <w:tcW w:type="dxa" w:w="720"/>
          </w:tcPr>
          <w:p>
            <w:r>
              <w:t>Comando Militar do Leste - Exército Brasileiro</w:t>
            </w:r>
          </w:p>
        </w:tc>
        <w:tc>
          <w:tcPr>
            <w:tcW w:type="dxa" w:w="720"/>
          </w:tcPr>
          <w:p>
            <w:r>
              <w:t>Gestor de redes de computadores</w:t>
            </w:r>
          </w:p>
        </w:tc>
        <w:tc>
          <w:tcPr>
            <w:tcW w:type="dxa" w:w="720"/>
          </w:tcPr>
          <w:p>
            <w:r>
              <w:t>(21) 97335-5942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Aprimorar meus conhecimentos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11:41:42.432000</w:t>
            </w:r>
          </w:p>
        </w:tc>
        <w:tc>
          <w:tcPr>
            <w:tcW w:type="dxa" w:w="720"/>
          </w:tcPr>
          <w:p>
            <w:r>
              <w:t>cjvo2021@ime.eb.br</w:t>
            </w:r>
          </w:p>
        </w:tc>
        <w:tc>
          <w:tcPr>
            <w:tcW w:type="dxa" w:w="720"/>
          </w:tcPr>
          <w:p>
            <w:r>
              <w:t>CELIO JORGE VASQUES DE OLIVEIRA</w:t>
            </w:r>
          </w:p>
        </w:tc>
        <w:tc>
          <w:tcPr>
            <w:tcW w:type="dxa" w:w="720"/>
          </w:tcPr>
          <w:p>
            <w:r>
              <w:t>TC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DOCENTE/CH CURSO BÁSICO</w:t>
            </w:r>
          </w:p>
        </w:tc>
        <w:tc>
          <w:tcPr>
            <w:tcW w:type="dxa" w:w="720"/>
          </w:tcPr>
          <w:p>
            <w:r>
              <w:t>21 994222034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2024-10-30 12:08:59.274000</w:t>
            </w:r>
          </w:p>
        </w:tc>
        <w:tc>
          <w:tcPr>
            <w:tcW w:type="dxa" w:w="720"/>
          </w:tcPr>
          <w:p>
            <w:r>
              <w:t>douglasdst@fab.mil.br</w:t>
            </w:r>
          </w:p>
        </w:tc>
        <w:tc>
          <w:tcPr>
            <w:tcW w:type="dxa" w:w="720"/>
          </w:tcPr>
          <w:p>
            <w:r>
              <w:t xml:space="preserve">Douglas Silva Teixeira </w:t>
            </w:r>
          </w:p>
        </w:tc>
        <w:tc>
          <w:tcPr>
            <w:tcW w:type="dxa" w:w="720"/>
          </w:tcPr>
          <w:p>
            <w:r>
              <w:t xml:space="preserve">Major </w:t>
            </w:r>
          </w:p>
        </w:tc>
        <w:tc>
          <w:tcPr>
            <w:tcW w:type="dxa" w:w="720"/>
          </w:tcPr>
          <w:p>
            <w:r>
              <w:t xml:space="preserve">Centro de Computação da Aeronáutica de São José dos Campos </w:t>
            </w:r>
          </w:p>
        </w:tc>
        <w:tc>
          <w:tcPr>
            <w:tcW w:type="dxa" w:w="720"/>
          </w:tcPr>
          <w:p>
            <w:r>
              <w:t xml:space="preserve">Adjunto da Divisão Técnica </w:t>
            </w:r>
          </w:p>
        </w:tc>
        <w:tc>
          <w:tcPr>
            <w:tcW w:type="dxa" w:w="720"/>
          </w:tcPr>
          <w:p>
            <w:r>
              <w:t>12996301015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 xml:space="preserve">Ampliar o conhecimento nessa área e realizar networking 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13:09:09.248000</w:t>
            </w:r>
          </w:p>
        </w:tc>
        <w:tc>
          <w:tcPr>
            <w:tcW w:type="dxa" w:w="720"/>
          </w:tcPr>
          <w:p>
            <w:r>
              <w:t>allan.quint@eb.mil.br</w:t>
            </w:r>
          </w:p>
        </w:tc>
        <w:tc>
          <w:tcPr>
            <w:tcW w:type="dxa" w:w="720"/>
          </w:tcPr>
          <w:p>
            <w:r>
              <w:t>Allan Fernando Quint</w:t>
            </w:r>
          </w:p>
        </w:tc>
        <w:tc>
          <w:tcPr>
            <w:tcW w:type="dxa" w:w="720"/>
          </w:tcPr>
          <w:p>
            <w:r>
              <w:t>Cel R1</w:t>
            </w:r>
          </w:p>
        </w:tc>
        <w:tc>
          <w:tcPr>
            <w:tcW w:type="dxa" w:w="720"/>
          </w:tcPr>
          <w:p>
            <w:r>
              <w:t>Exército Brasileiro/SEF/DGO</w:t>
            </w:r>
          </w:p>
        </w:tc>
        <w:tc>
          <w:tcPr>
            <w:tcW w:type="dxa" w:w="720"/>
          </w:tcPr>
          <w:p>
            <w:r>
              <w:t>Assessor de Gestão</w:t>
            </w:r>
          </w:p>
        </w:tc>
        <w:tc>
          <w:tcPr>
            <w:tcW w:type="dxa" w:w="720"/>
          </w:tcPr>
          <w:p>
            <w:r>
              <w:t>61 982700036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Ampliar o conhecimento sobre IA e conhecer suas possibilidade e limitações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13:13:50.251000</w:t>
            </w:r>
          </w:p>
        </w:tc>
        <w:tc>
          <w:tcPr>
            <w:tcW w:type="dxa" w:w="720"/>
          </w:tcPr>
          <w:p>
            <w:r>
              <w:t>anacleto@ime.eb.br</w:t>
            </w:r>
          </w:p>
        </w:tc>
        <w:tc>
          <w:tcPr>
            <w:tcW w:type="dxa" w:w="720"/>
          </w:tcPr>
          <w:p>
            <w:r>
              <w:t>Wagner Anacleto Pinheiro</w:t>
            </w:r>
          </w:p>
        </w:tc>
        <w:tc>
          <w:tcPr>
            <w:tcW w:type="dxa" w:w="720"/>
          </w:tcPr>
          <w:p>
            <w:r>
              <w:t>Cel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Chefe da Seção de Engenharia de Materiais</w:t>
            </w:r>
          </w:p>
        </w:tc>
        <w:tc>
          <w:tcPr>
            <w:tcW w:type="dxa" w:w="720"/>
          </w:tcPr>
          <w:p>
            <w:r>
              <w:t>21984995718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Conhecer um pouco mais das aplicações de IA na área de Defesa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2024-10-30 13:35:04.963000</w:t>
            </w:r>
          </w:p>
        </w:tc>
        <w:tc>
          <w:tcPr>
            <w:tcW w:type="dxa" w:w="720"/>
          </w:tcPr>
          <w:p>
            <w:r>
              <w:t>sgt.arruda.s1@gmail.com</w:t>
            </w:r>
          </w:p>
        </w:tc>
        <w:tc>
          <w:tcPr>
            <w:tcW w:type="dxa" w:w="720"/>
          </w:tcPr>
          <w:p>
            <w:r>
              <w:t>Jair de Arruda Conceição</w:t>
            </w:r>
          </w:p>
        </w:tc>
        <w:tc>
          <w:tcPr>
            <w:tcW w:type="dxa" w:w="720"/>
          </w:tcPr>
          <w:p>
            <w:r>
              <w:t>1º SGT</w:t>
            </w:r>
          </w:p>
        </w:tc>
        <w:tc>
          <w:tcPr>
            <w:tcW w:type="dxa" w:w="720"/>
          </w:tcPr>
          <w:p>
            <w:r>
              <w:t>D Cont</w:t>
            </w:r>
          </w:p>
        </w:tc>
        <w:tc>
          <w:tcPr>
            <w:tcW w:type="dxa" w:w="720"/>
          </w:tcPr>
          <w:p>
            <w:r>
              <w:t>Aux S1</w:t>
            </w:r>
          </w:p>
        </w:tc>
        <w:tc>
          <w:tcPr>
            <w:tcW w:type="dxa" w:w="720"/>
          </w:tcPr>
          <w:p>
            <w:r>
              <w:t>(61) 99848-6333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adquirir novos conhecimentos.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13:36:54.076000</w:t>
            </w:r>
          </w:p>
        </w:tc>
        <w:tc>
          <w:tcPr>
            <w:tcW w:type="dxa" w:w="720"/>
          </w:tcPr>
          <w:p>
            <w:r>
              <w:t>mhcp5673@gmail.com</w:t>
            </w:r>
          </w:p>
        </w:tc>
        <w:tc>
          <w:tcPr>
            <w:tcW w:type="dxa" w:w="720"/>
          </w:tcPr>
          <w:p>
            <w:r>
              <w:t>Marcelo Henrique Correia de Paula</w:t>
            </w:r>
          </w:p>
        </w:tc>
        <w:tc>
          <w:tcPr>
            <w:tcW w:type="dxa" w:w="720"/>
          </w:tcPr>
          <w:p>
            <w:r>
              <w:t xml:space="preserve">Subtenente </w:t>
            </w:r>
          </w:p>
        </w:tc>
        <w:tc>
          <w:tcPr>
            <w:tcW w:type="dxa" w:w="720"/>
          </w:tcPr>
          <w:p>
            <w:r>
              <w:t>Diretoria de Contabilidade</w:t>
            </w:r>
          </w:p>
        </w:tc>
        <w:tc>
          <w:tcPr>
            <w:tcW w:type="dxa" w:w="720"/>
          </w:tcPr>
          <w:p>
            <w:r>
              <w:t xml:space="preserve">Chefe da SG3 - TI </w:t>
            </w:r>
          </w:p>
        </w:tc>
        <w:tc>
          <w:tcPr>
            <w:tcW w:type="dxa" w:w="720"/>
          </w:tcPr>
          <w:p>
            <w:r>
              <w:t>61 9 2000-7196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Minhas expectativas em relação ao simpósio são bastante positivas. Espero que ele proporcione um ambiente enriquecedor, onde possamos compartilhar conhecimentos e experiências com profissionais da área, além de acessar as últimas tendências e inovações. Acredito que o simpósio será uma oportunidade valiosa para networking, aprendizado e aplicação de novas ideias e práticas no meu trabalho.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13:39:21.018000</w:t>
            </w:r>
          </w:p>
        </w:tc>
        <w:tc>
          <w:tcPr>
            <w:tcW w:type="dxa" w:w="720"/>
          </w:tcPr>
          <w:p>
            <w:r>
              <w:t>altairff@ime.eb.br</w:t>
            </w:r>
          </w:p>
        </w:tc>
        <w:tc>
          <w:tcPr>
            <w:tcW w:type="dxa" w:w="720"/>
          </w:tcPr>
          <w:p>
            <w:r>
              <w:t>Altair dos Santos Ferreira Filho</w:t>
            </w:r>
          </w:p>
        </w:tc>
        <w:tc>
          <w:tcPr>
            <w:tcW w:type="dxa" w:w="720"/>
          </w:tcPr>
          <w:p>
            <w:r>
              <w:t>Tenente Coronel R/1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>Professor</w:t>
            </w:r>
          </w:p>
        </w:tc>
        <w:tc>
          <w:tcPr>
            <w:tcW w:type="dxa" w:w="720"/>
          </w:tcPr>
          <w:p>
            <w:r>
              <w:t>21997557467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Aprender e me atualizar sobre IA para aplicar em aulas e projetos.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13:42:32.106000</w:t>
            </w:r>
          </w:p>
        </w:tc>
        <w:tc>
          <w:tcPr>
            <w:tcW w:type="dxa" w:w="720"/>
          </w:tcPr>
          <w:p>
            <w:r>
              <w:t>sthenriquedcont@gmail.com</w:t>
            </w:r>
          </w:p>
        </w:tc>
        <w:tc>
          <w:tcPr>
            <w:tcW w:type="dxa" w:w="720"/>
          </w:tcPr>
          <w:p>
            <w:r>
              <w:t>Marcelo Henrique Correia de Paula</w:t>
            </w:r>
          </w:p>
        </w:tc>
        <w:tc>
          <w:tcPr>
            <w:tcW w:type="dxa" w:w="720"/>
          </w:tcPr>
          <w:p>
            <w:r>
              <w:t>Subtenente</w:t>
            </w:r>
          </w:p>
        </w:tc>
        <w:tc>
          <w:tcPr>
            <w:tcW w:type="dxa" w:w="720"/>
          </w:tcPr>
          <w:p>
            <w:r>
              <w:t>Diretoria de Contabilidade</w:t>
            </w:r>
          </w:p>
        </w:tc>
        <w:tc>
          <w:tcPr>
            <w:tcW w:type="dxa" w:w="720"/>
          </w:tcPr>
          <w:p>
            <w:r>
              <w:t>Chefe SG3 - TI</w:t>
            </w:r>
          </w:p>
        </w:tc>
        <w:tc>
          <w:tcPr>
            <w:tcW w:type="dxa" w:w="720"/>
          </w:tcPr>
          <w:p>
            <w:r>
              <w:t>60 9 2000-7196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Minhas expectativas em relação ao simpósio são bastante positivas. Espero que ele proporcione um ambiente enriquecedor, onde possamos compartilhar conhecimentos e experiências com profissionais da área, além de acessar as últimas tendências e inovações. Acredito que o simpósio será uma oportunidade valiosa para networking, aprendizado e aplicação de novas ideias e práticas no meu trabalho.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14:05:26.216000</w:t>
            </w:r>
          </w:p>
        </w:tc>
        <w:tc>
          <w:tcPr>
            <w:tcW w:type="dxa" w:w="720"/>
          </w:tcPr>
          <w:p>
            <w:r>
              <w:t>marcio.lobao@marinha.mil.br</w:t>
            </w:r>
          </w:p>
        </w:tc>
        <w:tc>
          <w:tcPr>
            <w:tcW w:type="dxa" w:w="720"/>
          </w:tcPr>
          <w:p>
            <w:r>
              <w:t xml:space="preserve">Márcio Martins Lobão </w:t>
            </w:r>
          </w:p>
        </w:tc>
        <w:tc>
          <w:tcPr>
            <w:tcW w:type="dxa" w:w="720"/>
          </w:tcPr>
          <w:p>
            <w:r>
              <w:t>Capitão de Mar e Guerra (Engenheiro)</w:t>
            </w:r>
          </w:p>
        </w:tc>
        <w:tc>
          <w:tcPr>
            <w:tcW w:type="dxa" w:w="720"/>
          </w:tcPr>
          <w:p>
            <w:r>
              <w:t>Marinha do Bradil - CTMRJ</w:t>
            </w:r>
          </w:p>
        </w:tc>
        <w:tc>
          <w:tcPr>
            <w:tcW w:type="dxa" w:w="720"/>
          </w:tcPr>
          <w:p>
            <w:r>
              <w:t>Superintendente Técnico</w:t>
            </w:r>
          </w:p>
        </w:tc>
        <w:tc>
          <w:tcPr>
            <w:tcW w:type="dxa" w:w="720"/>
          </w:tcPr>
          <w:p>
            <w:r>
              <w:t>(21) 2126-5710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>
              <w:t>Aumentar o conhecimento sobre as possibilidades da Inteligência Artificial em aplicações militares.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14:29:51.020000</w:t>
            </w:r>
          </w:p>
        </w:tc>
        <w:tc>
          <w:tcPr>
            <w:tcW w:type="dxa" w:w="720"/>
          </w:tcPr>
          <w:p>
            <w:r>
              <w:t>marcelo.garcia.inbox@gmail.com</w:t>
            </w:r>
          </w:p>
        </w:tc>
        <w:tc>
          <w:tcPr>
            <w:tcW w:type="dxa" w:w="720"/>
          </w:tcPr>
          <w:p>
            <w:r>
              <w:t>Marcelo Garcia</w:t>
            </w:r>
          </w:p>
        </w:tc>
        <w:tc>
          <w:tcPr>
            <w:tcW w:type="dxa" w:w="720"/>
          </w:tcPr>
          <w:p>
            <w:r>
              <w:t>Civil</w:t>
            </w:r>
          </w:p>
        </w:tc>
        <w:tc>
          <w:tcPr>
            <w:tcW w:type="dxa" w:w="720"/>
          </w:tcPr>
          <w:p>
            <w:r>
              <w:t>Governo Federal</w:t>
            </w:r>
          </w:p>
        </w:tc>
        <w:tc>
          <w:tcPr>
            <w:tcW w:type="dxa" w:w="720"/>
          </w:tcPr>
          <w:p>
            <w:r>
              <w:t>Oficial</w:t>
            </w:r>
          </w:p>
        </w:tc>
        <w:tc>
          <w:tcPr>
            <w:tcW w:type="dxa" w:w="720"/>
          </w:tcPr>
          <w:p>
            <w:r>
              <w:t>21980530874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Entender a perspectiva ou expectativas brasileiras sobre a área.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14:30:02.714000</w:t>
            </w:r>
          </w:p>
        </w:tc>
        <w:tc>
          <w:tcPr>
            <w:tcW w:type="dxa" w:w="720"/>
          </w:tcPr>
          <w:p>
            <w:r>
              <w:t>eudes@ime.eb.br</w:t>
            </w:r>
          </w:p>
        </w:tc>
        <w:tc>
          <w:tcPr>
            <w:tcW w:type="dxa" w:w="720"/>
          </w:tcPr>
          <w:p>
            <w:r>
              <w:t xml:space="preserve">José Eudes Marinho da Silva </w:t>
            </w:r>
          </w:p>
        </w:tc>
        <w:tc>
          <w:tcPr>
            <w:tcW w:type="dxa" w:w="720"/>
          </w:tcPr>
          <w:p>
            <w:r>
              <w:t>Cel R1</w:t>
            </w:r>
          </w:p>
        </w:tc>
        <w:tc>
          <w:tcPr>
            <w:tcW w:type="dxa" w:w="720"/>
          </w:tcPr>
          <w:p>
            <w:r>
              <w:t>IME</w:t>
            </w:r>
          </w:p>
        </w:tc>
        <w:tc>
          <w:tcPr>
            <w:tcW w:type="dxa" w:w="720"/>
          </w:tcPr>
          <w:p>
            <w:r>
              <w:t xml:space="preserve">Docente </w:t>
            </w:r>
          </w:p>
        </w:tc>
        <w:tc>
          <w:tcPr>
            <w:tcW w:type="dxa" w:w="720"/>
          </w:tcPr>
          <w:p>
            <w:r>
              <w:t>61996712896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</w:tr>
      <w:tr>
        <w:tc>
          <w:tcPr>
            <w:tcW w:type="dxa" w:w="720"/>
          </w:tcPr>
          <w:p>
            <w:r>
              <w:t>2024-10-30 14:59:43.664000</w:t>
            </w:r>
          </w:p>
        </w:tc>
        <w:tc>
          <w:tcPr>
            <w:tcW w:type="dxa" w:w="720"/>
          </w:tcPr>
          <w:p>
            <w:r>
              <w:t>bryan.correa@ime.eb.br</w:t>
            </w:r>
          </w:p>
        </w:tc>
        <w:tc>
          <w:tcPr>
            <w:tcW w:type="dxa" w:w="720"/>
          </w:tcPr>
          <w:p>
            <w:r>
              <w:t>BRYAN MAIA CORREA</w:t>
            </w:r>
          </w:p>
        </w:tc>
        <w:tc>
          <w:tcPr>
            <w:tcW w:type="dxa" w:w="720"/>
          </w:tcPr>
          <w:p>
            <w:r>
              <w:t>1° Tenente</w:t>
            </w:r>
          </w:p>
        </w:tc>
        <w:tc>
          <w:tcPr>
            <w:tcW w:type="dxa" w:w="720"/>
          </w:tcPr>
          <w:p>
            <w:r>
              <w:t>Exército Brasileiro / IME</w:t>
            </w:r>
          </w:p>
        </w:tc>
        <w:tc>
          <w:tcPr>
            <w:tcW w:type="dxa" w:w="720"/>
          </w:tcPr>
          <w:p>
            <w:r>
              <w:t>Alu CPG / Mestrado</w:t>
            </w:r>
          </w:p>
        </w:tc>
        <w:tc>
          <w:tcPr>
            <w:tcW w:type="dxa" w:w="720"/>
          </w:tcPr>
          <w:p>
            <w:r>
              <w:t>9291954110</w:t>
            </w:r>
          </w:p>
        </w:tc>
        <w:tc>
          <w:tcPr>
            <w:tcW w:type="dxa" w:w="720"/>
          </w:tcPr>
          <w:p>
            <w:r>
              <w:t>Remota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  <w:tr>
        <w:tc>
          <w:tcPr>
            <w:tcW w:type="dxa" w:w="720"/>
          </w:tcPr>
          <w:p>
            <w:r>
              <w:t>2024-10-30 15:01:01.253000</w:t>
            </w:r>
          </w:p>
        </w:tc>
        <w:tc>
          <w:tcPr>
            <w:tcW w:type="dxa" w:w="720"/>
          </w:tcPr>
          <w:p>
            <w:r>
              <w:t>romario.silva@ime.eb.br</w:t>
            </w:r>
          </w:p>
        </w:tc>
        <w:tc>
          <w:tcPr>
            <w:tcW w:type="dxa" w:w="720"/>
          </w:tcPr>
          <w:p>
            <w:r>
              <w:t>Romário Freire da Silva</w:t>
            </w:r>
          </w:p>
        </w:tc>
        <w:tc>
          <w:tcPr>
            <w:tcW w:type="dxa" w:w="720"/>
          </w:tcPr>
          <w:p>
            <w:r>
              <w:t>1º Ten</w:t>
            </w:r>
          </w:p>
        </w:tc>
        <w:tc>
          <w:tcPr>
            <w:tcW w:type="dxa" w:w="720"/>
          </w:tcPr>
          <w:p>
            <w:r>
              <w:t>Exército Brasileiro - IME</w:t>
            </w:r>
          </w:p>
        </w:tc>
        <w:tc>
          <w:tcPr>
            <w:tcW w:type="dxa" w:w="720"/>
          </w:tcPr>
          <w:p>
            <w:r>
              <w:t>Aluno de Pós-Graduação (Mestrado)</w:t>
            </w:r>
          </w:p>
        </w:tc>
        <w:tc>
          <w:tcPr>
            <w:tcW w:type="dxa" w:w="720"/>
          </w:tcPr>
          <w:p>
            <w:r>
              <w:t>(21) 98006-9759</w:t>
            </w:r>
          </w:p>
        </w:tc>
        <w:tc>
          <w:tcPr>
            <w:tcW w:type="dxa" w:w="720"/>
          </w:tcPr>
          <w:p>
            <w:r>
              <w:t>Presencial</w:t>
            </w:r>
          </w:p>
        </w:tc>
        <w:tc>
          <w:tcPr>
            <w:tcW w:type="dxa" w:w="720"/>
          </w:tcPr>
          <w:p>
            <w:r>
              <w:t>Escutar sobre a visão do Exército quanto ao emprego de Inteligência Artificial nas mais diversas áreas de atuação.</w:t>
            </w:r>
          </w:p>
        </w:tc>
        <w:tc>
          <w:tcPr>
            <w:tcW w:type="dxa" w:w="720"/>
          </w:tcPr>
          <w:p>
            <w:r>
              <w:t>Não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Sim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